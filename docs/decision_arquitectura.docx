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4849" w14:textId="40896F3C" w:rsidR="00683FC8" w:rsidRPr="00B31F10" w:rsidRDefault="00000000" w:rsidP="00BB6546">
      <w:pPr>
        <w:pStyle w:val="Ttulo"/>
        <w:rPr>
          <w:rFonts w:cstheme="majorHAnsi"/>
          <w:sz w:val="24"/>
          <w:szCs w:val="24"/>
          <w:lang w:val="es-CO"/>
        </w:rPr>
      </w:pPr>
      <w:r w:rsidRPr="00B31F10">
        <w:rPr>
          <w:rFonts w:cstheme="majorHAnsi"/>
          <w:sz w:val="24"/>
          <w:szCs w:val="24"/>
          <w:lang w:val="es-CO"/>
        </w:rPr>
        <w:t>Decisión de Arquitectura y Plan de Migración</w:t>
      </w:r>
      <w:r w:rsidRPr="00B31F10">
        <w:rPr>
          <w:rFonts w:cstheme="majorHAnsi"/>
          <w:sz w:val="24"/>
          <w:szCs w:val="24"/>
          <w:lang w:val="es-CO"/>
        </w:rPr>
        <w:br/>
        <w:t>Monolito</w:t>
      </w:r>
      <w:r w:rsidR="003D23D8">
        <w:rPr>
          <w:rFonts w:cstheme="majorHAnsi"/>
          <w:sz w:val="24"/>
          <w:szCs w:val="24"/>
          <w:lang w:val="es-CO"/>
        </w:rPr>
        <w:t xml:space="preserve"> a </w:t>
      </w:r>
      <w:r w:rsidRPr="00B31F10">
        <w:rPr>
          <w:rFonts w:cstheme="majorHAnsi"/>
          <w:sz w:val="24"/>
          <w:szCs w:val="24"/>
          <w:lang w:val="es-CO"/>
        </w:rPr>
        <w:t>Microservicios</w:t>
      </w:r>
    </w:p>
    <w:p w14:paraId="27F2DDC1" w14:textId="13145081" w:rsidR="00683FC8" w:rsidRPr="00B31F10" w:rsidRDefault="00BB6546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b/>
          <w:sz w:val="24"/>
          <w:szCs w:val="24"/>
          <w:lang w:val="es-CO"/>
        </w:rPr>
        <w:t>Leonardo Escobar Osorio</w:t>
      </w:r>
      <w:r w:rsidR="00B52FDA">
        <w:rPr>
          <w:rFonts w:asciiTheme="majorHAnsi" w:hAnsiTheme="majorHAnsi" w:cstheme="majorHAnsi"/>
          <w:b/>
          <w:sz w:val="24"/>
          <w:szCs w:val="24"/>
          <w:lang w:val="es-CO"/>
        </w:rPr>
        <w:t xml:space="preserve"> - Arquitecto de Software</w:t>
      </w:r>
      <w:r w:rsidR="00000000" w:rsidRPr="00B31F10">
        <w:rPr>
          <w:rFonts w:asciiTheme="majorHAnsi" w:hAnsiTheme="majorHAnsi" w:cstheme="majorHAnsi"/>
          <w:sz w:val="24"/>
          <w:szCs w:val="24"/>
          <w:lang w:val="es-CO"/>
        </w:rPr>
        <w:br/>
      </w:r>
      <w:r w:rsidRPr="00B31F10">
        <w:rPr>
          <w:rFonts w:asciiTheme="majorHAnsi" w:hAnsiTheme="majorHAnsi" w:cstheme="majorHAnsi"/>
          <w:b/>
          <w:sz w:val="24"/>
          <w:szCs w:val="24"/>
          <w:lang w:val="es-CO"/>
        </w:rPr>
        <w:t>29 de Agosto de 2025</w:t>
      </w:r>
      <w:r w:rsidR="00000000" w:rsidRPr="00B31F10">
        <w:rPr>
          <w:rFonts w:asciiTheme="majorHAnsi" w:hAnsiTheme="majorHAnsi" w:cstheme="majorHAnsi"/>
          <w:sz w:val="24"/>
          <w:szCs w:val="24"/>
          <w:lang w:val="es-CO"/>
        </w:rPr>
        <w:br/>
      </w:r>
      <w:r w:rsidR="00000000" w:rsidRPr="00B31F10">
        <w:rPr>
          <w:rFonts w:asciiTheme="majorHAnsi" w:hAnsiTheme="majorHAnsi" w:cstheme="majorHAnsi"/>
          <w:b/>
          <w:sz w:val="24"/>
          <w:szCs w:val="24"/>
          <w:lang w:val="es-CO"/>
        </w:rPr>
        <w:t xml:space="preserve">Versión: </w:t>
      </w:r>
      <w:r w:rsidR="00000000" w:rsidRPr="00B31F10">
        <w:rPr>
          <w:rFonts w:asciiTheme="majorHAnsi" w:hAnsiTheme="majorHAnsi" w:cstheme="majorHAnsi"/>
          <w:sz w:val="24"/>
          <w:szCs w:val="24"/>
          <w:lang w:val="es-CO"/>
        </w:rPr>
        <w:t>1.0</w:t>
      </w:r>
      <w:r w:rsidR="00000000" w:rsidRPr="00B31F10">
        <w:rPr>
          <w:rFonts w:asciiTheme="majorHAnsi" w:hAnsiTheme="majorHAnsi" w:cstheme="majorHAnsi"/>
          <w:sz w:val="24"/>
          <w:szCs w:val="24"/>
          <w:lang w:val="es-CO"/>
        </w:rPr>
        <w:br/>
      </w:r>
    </w:p>
    <w:p w14:paraId="2B3208A9" w14:textId="1C782F20" w:rsidR="00683FC8" w:rsidRPr="00B31F10" w:rsidRDefault="00000000" w:rsidP="0037666A">
      <w:pPr>
        <w:pStyle w:val="Ttulo1"/>
        <w:rPr>
          <w:rFonts w:cstheme="majorHAnsi"/>
          <w:sz w:val="24"/>
          <w:szCs w:val="24"/>
          <w:lang w:val="es-CO"/>
        </w:rPr>
      </w:pPr>
      <w:r w:rsidRPr="00B31F10">
        <w:rPr>
          <w:rFonts w:cstheme="majorHAnsi"/>
          <w:sz w:val="24"/>
          <w:szCs w:val="24"/>
          <w:lang w:val="es-CO"/>
        </w:rPr>
        <w:t>Contexto y objetivos</w:t>
      </w:r>
    </w:p>
    <w:p w14:paraId="5F942ED2" w14:textId="77777777" w:rsidR="00B52FDA" w:rsidRDefault="00B52FDA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0F35A5AD" w14:textId="690AD4D7" w:rsidR="00BB6546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La empresa cuenta con un sistema monolítico que soporta catálogo</w:t>
      </w:r>
      <w:r w:rsidR="00BB6546"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de productos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, cuentas de usuario y </w:t>
      </w:r>
      <w:r w:rsidR="00BB6546"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procesamiento de 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órdenes. El crecimiento del negocio y la necesidad de desplegar cambios de manera independiente requieren una arquitectura más modular, resiliente y escalable. </w:t>
      </w:r>
    </w:p>
    <w:p w14:paraId="3983032D" w14:textId="5E2903AB" w:rsidR="00683FC8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El objetivo es migrar gradualmente a microservicios minimizando riesgo y manteniendo continuidad operativa.</w:t>
      </w:r>
    </w:p>
    <w:p w14:paraId="217E6084" w14:textId="2841C06B" w:rsidR="00B31F10" w:rsidRPr="00B31F10" w:rsidRDefault="00B31F10">
      <w:pPr>
        <w:rPr>
          <w:rFonts w:asciiTheme="majorHAnsi" w:hAnsiTheme="majorHAnsi" w:cstheme="majorHAnsi"/>
          <w:sz w:val="24"/>
          <w:szCs w:val="24"/>
          <w:lang w:val="es-CO"/>
        </w:rPr>
      </w:pPr>
      <w:r>
        <w:rPr>
          <w:rFonts w:asciiTheme="majorHAnsi" w:hAnsiTheme="majorHAnsi" w:cstheme="majorHAnsi"/>
          <w:sz w:val="24"/>
          <w:szCs w:val="24"/>
          <w:lang w:val="es-CO"/>
        </w:rPr>
        <w:t>En la solución propuesta se plantea desacoplar cada uno de los procesos principales como servicios independientes, contenerizados y orquestados</w:t>
      </w:r>
    </w:p>
    <w:p w14:paraId="721DAFA2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b/>
          <w:sz w:val="24"/>
          <w:szCs w:val="24"/>
          <w:lang w:val="es-CO"/>
        </w:rPr>
        <w:t>Objetivos específicos:</w:t>
      </w:r>
    </w:p>
    <w:p w14:paraId="77E7D555" w14:textId="2DEA36AD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Desacoplar (Catálogo, Usuarios, Órdenes) para desplegar y escalar de forma independiente.</w:t>
      </w:r>
    </w:p>
    <w:p w14:paraId="13F004E9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Mejorar disponibilidad y resiliencia frente a fallos parciales.</w:t>
      </w:r>
    </w:p>
    <w:p w14:paraId="79F908D3" w14:textId="6AC201B6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Acelerar </w:t>
      </w:r>
      <w:r w:rsidR="00BB6546" w:rsidRPr="00B31F10">
        <w:rPr>
          <w:rFonts w:asciiTheme="majorHAnsi" w:hAnsiTheme="majorHAnsi" w:cstheme="majorHAnsi"/>
          <w:sz w:val="24"/>
          <w:szCs w:val="24"/>
          <w:lang w:val="es-CO"/>
        </w:rPr>
        <w:t>el despliegue de requerimientos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con pipelines CI/CD por servicio.</w:t>
      </w:r>
    </w:p>
    <w:p w14:paraId="61D490F8" w14:textId="4C75A02C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</w:t>
      </w:r>
      <w:r w:rsidR="00BB6546" w:rsidRPr="00B31F10">
        <w:rPr>
          <w:rFonts w:asciiTheme="majorHAnsi" w:hAnsiTheme="majorHAnsi" w:cstheme="majorHAnsi"/>
          <w:sz w:val="24"/>
          <w:szCs w:val="24"/>
          <w:lang w:val="es-CO"/>
        </w:rPr>
        <w:t>Asegurar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observabilidad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>, seguridad y gobernanza desde el</w:t>
      </w:r>
      <w:r w:rsidR="00BB6546"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primer </w:t>
      </w:r>
      <w:proofErr w:type="spellStart"/>
      <w:r w:rsidR="00BB6546" w:rsidRPr="00B31F10">
        <w:rPr>
          <w:rFonts w:asciiTheme="majorHAnsi" w:hAnsiTheme="majorHAnsi" w:cstheme="majorHAnsi"/>
          <w:sz w:val="24"/>
          <w:szCs w:val="24"/>
          <w:lang w:val="es-CO"/>
        </w:rPr>
        <w:t>dia</w:t>
      </w:r>
      <w:proofErr w:type="spellEnd"/>
    </w:p>
    <w:p w14:paraId="32CA5FEC" w14:textId="7C948D44" w:rsidR="00683FC8" w:rsidRPr="00B31F10" w:rsidRDefault="00000000" w:rsidP="0037666A">
      <w:pPr>
        <w:pStyle w:val="Ttulo1"/>
        <w:rPr>
          <w:rFonts w:cstheme="majorHAnsi"/>
          <w:sz w:val="24"/>
          <w:szCs w:val="24"/>
          <w:lang w:val="es-CO"/>
        </w:rPr>
      </w:pPr>
      <w:r w:rsidRPr="00B31F10">
        <w:rPr>
          <w:rFonts w:cstheme="majorHAnsi"/>
          <w:sz w:val="24"/>
          <w:szCs w:val="24"/>
          <w:lang w:val="es-CO"/>
        </w:rPr>
        <w:t>Alcance inicial y supuestos</w:t>
      </w:r>
    </w:p>
    <w:p w14:paraId="317F52B4" w14:textId="77777777" w:rsidR="00B31F10" w:rsidRPr="00B31F10" w:rsidRDefault="00B31F10" w:rsidP="00B31F10">
      <w:pPr>
        <w:ind w:left="360"/>
        <w:rPr>
          <w:rFonts w:asciiTheme="majorHAnsi" w:hAnsiTheme="majorHAnsi" w:cstheme="majorHAnsi"/>
          <w:sz w:val="24"/>
          <w:szCs w:val="24"/>
          <w:lang w:val="es-CO"/>
        </w:rPr>
      </w:pPr>
    </w:p>
    <w:p w14:paraId="18CEB4CE" w14:textId="1AA4BCA6" w:rsidR="00683FC8" w:rsidRPr="0092385F" w:rsidRDefault="00B52FDA" w:rsidP="0092385F">
      <w:pPr>
        <w:pStyle w:val="Prrafodelista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  <w:lang w:val="es-CO"/>
        </w:rPr>
      </w:pPr>
      <w:r>
        <w:rPr>
          <w:rFonts w:asciiTheme="majorHAnsi" w:hAnsiTheme="majorHAnsi" w:cstheme="majorHAnsi"/>
          <w:sz w:val="24"/>
          <w:szCs w:val="24"/>
          <w:lang w:val="es-CO"/>
        </w:rPr>
        <w:t>M</w:t>
      </w:r>
      <w:r w:rsidR="0092385F">
        <w:rPr>
          <w:rFonts w:asciiTheme="majorHAnsi" w:hAnsiTheme="majorHAnsi" w:cstheme="majorHAnsi"/>
          <w:sz w:val="24"/>
          <w:szCs w:val="24"/>
          <w:lang w:val="es-CO"/>
        </w:rPr>
        <w:t xml:space="preserve">odularizar </w:t>
      </w:r>
      <w:r w:rsidR="00000000" w:rsidRPr="0092385F">
        <w:rPr>
          <w:rFonts w:asciiTheme="majorHAnsi" w:hAnsiTheme="majorHAnsi" w:cstheme="majorHAnsi"/>
          <w:sz w:val="24"/>
          <w:szCs w:val="24"/>
          <w:lang w:val="es-CO"/>
        </w:rPr>
        <w:t>extraer y publicar servicios de Catálogo, Usuarios y Órdenes.</w:t>
      </w:r>
    </w:p>
    <w:p w14:paraId="4CFB1508" w14:textId="60DA713F" w:rsidR="00683FC8" w:rsidRPr="0092385F" w:rsidRDefault="00000000" w:rsidP="0092385F">
      <w:pPr>
        <w:pStyle w:val="Prrafodelista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92385F">
        <w:rPr>
          <w:rFonts w:asciiTheme="majorHAnsi" w:hAnsiTheme="majorHAnsi" w:cstheme="majorHAnsi"/>
          <w:sz w:val="24"/>
          <w:szCs w:val="24"/>
          <w:lang w:val="es-CO"/>
        </w:rPr>
        <w:t>Base de datos por servicio (</w:t>
      </w:r>
      <w:r w:rsidR="0092385F" w:rsidRPr="0092385F">
        <w:rPr>
          <w:rFonts w:asciiTheme="majorHAnsi" w:hAnsiTheme="majorHAnsi" w:cstheme="majorHAnsi"/>
          <w:sz w:val="24"/>
          <w:szCs w:val="24"/>
          <w:lang w:val="es-CO"/>
        </w:rPr>
        <w:t>propiedad</w:t>
      </w:r>
      <w:r w:rsidRPr="0092385F">
        <w:rPr>
          <w:rFonts w:asciiTheme="majorHAnsi" w:hAnsiTheme="majorHAnsi" w:cstheme="majorHAnsi"/>
          <w:sz w:val="24"/>
          <w:szCs w:val="24"/>
          <w:lang w:val="es-CO"/>
        </w:rPr>
        <w:t xml:space="preserve"> de datos por dominio).</w:t>
      </w:r>
    </w:p>
    <w:p w14:paraId="5762B7B6" w14:textId="0EA369D3" w:rsidR="00683FC8" w:rsidRPr="0092385F" w:rsidRDefault="00000000" w:rsidP="0092385F">
      <w:pPr>
        <w:pStyle w:val="Prrafodelista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92385F">
        <w:rPr>
          <w:rFonts w:asciiTheme="majorHAnsi" w:hAnsiTheme="majorHAnsi" w:cstheme="majorHAnsi"/>
          <w:sz w:val="24"/>
          <w:szCs w:val="24"/>
          <w:lang w:val="es-CO"/>
        </w:rPr>
        <w:t xml:space="preserve">Tráfico externo detrás de un API Gateway con autenticación OAuth2/OIDC </w:t>
      </w:r>
    </w:p>
    <w:p w14:paraId="012E98DD" w14:textId="09509729" w:rsidR="00683FC8" w:rsidRPr="0092385F" w:rsidRDefault="00000000" w:rsidP="0092385F">
      <w:pPr>
        <w:pStyle w:val="Prrafodelista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92385F">
        <w:rPr>
          <w:rFonts w:asciiTheme="majorHAnsi" w:hAnsiTheme="majorHAnsi" w:cstheme="majorHAnsi"/>
          <w:sz w:val="24"/>
          <w:szCs w:val="24"/>
          <w:lang w:val="es-CO"/>
        </w:rPr>
        <w:t>Despliegue en contenedores (</w:t>
      </w:r>
      <w:proofErr w:type="spellStart"/>
      <w:r w:rsidRPr="0092385F">
        <w:rPr>
          <w:rFonts w:asciiTheme="majorHAnsi" w:hAnsiTheme="majorHAnsi" w:cstheme="majorHAnsi"/>
          <w:sz w:val="24"/>
          <w:szCs w:val="24"/>
          <w:lang w:val="es-CO"/>
        </w:rPr>
        <w:t>Kubernetes</w:t>
      </w:r>
      <w:proofErr w:type="spellEnd"/>
      <w:r w:rsidRPr="0092385F">
        <w:rPr>
          <w:rFonts w:asciiTheme="majorHAnsi" w:hAnsiTheme="majorHAnsi" w:cstheme="majorHAnsi"/>
          <w:sz w:val="24"/>
          <w:szCs w:val="24"/>
          <w:lang w:val="es-CO"/>
        </w:rPr>
        <w:t xml:space="preserve">) y mensajes asíncronos con un </w:t>
      </w:r>
      <w:proofErr w:type="spellStart"/>
      <w:r w:rsidRPr="0092385F">
        <w:rPr>
          <w:rFonts w:asciiTheme="majorHAnsi" w:hAnsiTheme="majorHAnsi" w:cstheme="majorHAnsi"/>
          <w:sz w:val="24"/>
          <w:szCs w:val="24"/>
          <w:lang w:val="es-CO"/>
        </w:rPr>
        <w:t>broker</w:t>
      </w:r>
      <w:proofErr w:type="spellEnd"/>
    </w:p>
    <w:p w14:paraId="59C7A5CA" w14:textId="4BB1C75E" w:rsidR="0025444B" w:rsidRDefault="0025444B" w:rsidP="0037666A">
      <w:pPr>
        <w:pStyle w:val="Ttulo1"/>
        <w:rPr>
          <w:rFonts w:cstheme="majorHAnsi"/>
          <w:sz w:val="24"/>
          <w:szCs w:val="24"/>
          <w:lang w:val="es-CO"/>
        </w:rPr>
      </w:pPr>
      <w:r>
        <w:rPr>
          <w:rFonts w:cstheme="majorHAnsi"/>
          <w:sz w:val="24"/>
          <w:szCs w:val="24"/>
          <w:lang w:val="es-CO"/>
        </w:rPr>
        <w:lastRenderedPageBreak/>
        <w:t xml:space="preserve">Consideraciones </w:t>
      </w:r>
    </w:p>
    <w:p w14:paraId="2A2EDDF5" w14:textId="77777777" w:rsidR="0025444B" w:rsidRPr="0025444B" w:rsidRDefault="0025444B" w:rsidP="0025444B">
      <w:pPr>
        <w:pStyle w:val="Ttulo3"/>
        <w:rPr>
          <w:rFonts w:cstheme="majorHAnsi"/>
          <w:color w:val="000000"/>
          <w:sz w:val="24"/>
          <w:szCs w:val="24"/>
          <w:lang w:val="es-CO"/>
        </w:rPr>
      </w:pPr>
      <w:r w:rsidRPr="0025444B">
        <w:rPr>
          <w:rFonts w:cstheme="majorHAnsi"/>
          <w:color w:val="000000"/>
          <w:sz w:val="24"/>
          <w:szCs w:val="24"/>
          <w:lang w:val="es-CO"/>
        </w:rPr>
        <w:t>Identificación de Servicios</w:t>
      </w:r>
    </w:p>
    <w:p w14:paraId="6305BC3F" w14:textId="77777777" w:rsidR="0025444B" w:rsidRPr="0025444B" w:rsidRDefault="0025444B" w:rsidP="0025444B">
      <w:pPr>
        <w:pStyle w:val="NormalWeb"/>
        <w:rPr>
          <w:rFonts w:asciiTheme="majorHAnsi" w:hAnsiTheme="majorHAnsi" w:cstheme="majorHAnsi"/>
          <w:color w:val="000000"/>
        </w:rPr>
      </w:pPr>
      <w:r w:rsidRPr="0025444B">
        <w:rPr>
          <w:rFonts w:asciiTheme="majorHAnsi" w:hAnsiTheme="majorHAnsi" w:cstheme="majorHAnsi"/>
          <w:color w:val="000000"/>
        </w:rPr>
        <w:t>Para empezar la migración yo separaría tres microservicios principales:</w:t>
      </w:r>
    </w:p>
    <w:p w14:paraId="6E139839" w14:textId="77777777" w:rsidR="0025444B" w:rsidRPr="0025444B" w:rsidRDefault="0025444B" w:rsidP="0025444B">
      <w:pPr>
        <w:pStyle w:val="NormalWeb"/>
        <w:numPr>
          <w:ilvl w:val="0"/>
          <w:numId w:val="31"/>
        </w:numPr>
        <w:rPr>
          <w:rFonts w:asciiTheme="majorHAnsi" w:hAnsiTheme="majorHAnsi" w:cstheme="majorHAnsi"/>
          <w:color w:val="000000"/>
        </w:rPr>
      </w:pPr>
      <w:r w:rsidRPr="0025444B">
        <w:rPr>
          <w:rStyle w:val="Textoennegrita"/>
          <w:rFonts w:asciiTheme="majorHAnsi" w:hAnsiTheme="majorHAnsi" w:cstheme="majorHAnsi"/>
          <w:color w:val="000000"/>
        </w:rPr>
        <w:t>Catálogo de Productos</w:t>
      </w:r>
      <w:r w:rsidRPr="0025444B">
        <w:rPr>
          <w:rFonts w:asciiTheme="majorHAnsi" w:hAnsiTheme="majorHAnsi" w:cstheme="majorHAnsi"/>
          <w:color w:val="000000"/>
        </w:rPr>
        <w:t>: manejar todo lo relacionado con productos, precios y disponibilidad. Es el que expone la información que el cliente ve al navegar.</w:t>
      </w:r>
    </w:p>
    <w:p w14:paraId="00C3ACA9" w14:textId="77777777" w:rsidR="0025444B" w:rsidRPr="0025444B" w:rsidRDefault="0025444B" w:rsidP="0025444B">
      <w:pPr>
        <w:pStyle w:val="NormalWeb"/>
        <w:numPr>
          <w:ilvl w:val="0"/>
          <w:numId w:val="31"/>
        </w:numPr>
        <w:rPr>
          <w:rFonts w:asciiTheme="majorHAnsi" w:hAnsiTheme="majorHAnsi" w:cstheme="majorHAnsi"/>
          <w:color w:val="000000"/>
        </w:rPr>
      </w:pPr>
      <w:r w:rsidRPr="0025444B">
        <w:rPr>
          <w:rStyle w:val="Textoennegrita"/>
          <w:rFonts w:asciiTheme="majorHAnsi" w:hAnsiTheme="majorHAnsi" w:cstheme="majorHAnsi"/>
          <w:color w:val="000000"/>
        </w:rPr>
        <w:t>Usuarios</w:t>
      </w:r>
      <w:r w:rsidRPr="0025444B">
        <w:rPr>
          <w:rFonts w:asciiTheme="majorHAnsi" w:hAnsiTheme="majorHAnsi" w:cstheme="majorHAnsi"/>
          <w:color w:val="000000"/>
        </w:rPr>
        <w:t>: encargarse de las cuentas, roles y permisos, además de conectarse con el sistema de autenticación.</w:t>
      </w:r>
    </w:p>
    <w:p w14:paraId="6DC37CE0" w14:textId="77777777" w:rsidR="0025444B" w:rsidRPr="0025444B" w:rsidRDefault="0025444B" w:rsidP="0025444B">
      <w:pPr>
        <w:pStyle w:val="NormalWeb"/>
        <w:numPr>
          <w:ilvl w:val="0"/>
          <w:numId w:val="31"/>
        </w:numPr>
        <w:rPr>
          <w:rFonts w:asciiTheme="majorHAnsi" w:hAnsiTheme="majorHAnsi" w:cstheme="majorHAnsi"/>
          <w:color w:val="000000"/>
        </w:rPr>
      </w:pPr>
      <w:r w:rsidRPr="0025444B">
        <w:rPr>
          <w:rStyle w:val="Textoennegrita"/>
          <w:rFonts w:asciiTheme="majorHAnsi" w:hAnsiTheme="majorHAnsi" w:cstheme="majorHAnsi"/>
          <w:color w:val="000000"/>
        </w:rPr>
        <w:t>Órdenes</w:t>
      </w:r>
      <w:r w:rsidRPr="0025444B">
        <w:rPr>
          <w:rFonts w:asciiTheme="majorHAnsi" w:hAnsiTheme="majorHAnsi" w:cstheme="majorHAnsi"/>
          <w:color w:val="000000"/>
        </w:rPr>
        <w:t>: llevar el control de las compras, desde que se crea la orden hasta que pasa por el pago y la confirmación.</w:t>
      </w:r>
    </w:p>
    <w:p w14:paraId="40BBD8C2" w14:textId="77777777" w:rsidR="0025444B" w:rsidRPr="0025444B" w:rsidRDefault="0025444B" w:rsidP="0025444B">
      <w:pPr>
        <w:pStyle w:val="NormalWeb"/>
        <w:rPr>
          <w:rFonts w:asciiTheme="majorHAnsi" w:hAnsiTheme="majorHAnsi" w:cstheme="majorHAnsi"/>
          <w:color w:val="000000"/>
        </w:rPr>
      </w:pPr>
      <w:r w:rsidRPr="0025444B">
        <w:rPr>
          <w:rFonts w:asciiTheme="majorHAnsi" w:eastAsia="Aptos" w:hAnsiTheme="majorHAnsi" w:cstheme="majorHAnsi"/>
          <w:b/>
        </w:rPr>
        <w:t>Patrones de Comunicación</w:t>
      </w:r>
    </w:p>
    <w:p w14:paraId="04EB9DE6" w14:textId="2088F215" w:rsidR="0025444B" w:rsidRPr="0025444B" w:rsidRDefault="0025444B" w:rsidP="0025444B">
      <w:pPr>
        <w:pStyle w:val="NormalWeb"/>
        <w:rPr>
          <w:rFonts w:asciiTheme="majorHAnsi" w:hAnsiTheme="majorHAnsi" w:cstheme="majorHAnsi"/>
          <w:color w:val="000000"/>
        </w:rPr>
      </w:pPr>
      <w:r w:rsidRPr="0025444B">
        <w:rPr>
          <w:rFonts w:asciiTheme="majorHAnsi" w:hAnsiTheme="majorHAnsi" w:cstheme="majorHAnsi"/>
          <w:color w:val="000000"/>
        </w:rPr>
        <w:t>Cuando un cliente crea una orden usaría un</w:t>
      </w:r>
      <w:r w:rsidRPr="0025444B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25444B">
        <w:rPr>
          <w:rStyle w:val="Textoennegrita"/>
          <w:rFonts w:asciiTheme="majorHAnsi" w:hAnsiTheme="majorHAnsi" w:cstheme="majorHAnsi"/>
          <w:color w:val="000000"/>
        </w:rPr>
        <w:t>flujo mixto</w:t>
      </w:r>
      <w:r w:rsidRPr="0025444B">
        <w:rPr>
          <w:rFonts w:asciiTheme="majorHAnsi" w:hAnsiTheme="majorHAnsi" w:cstheme="majorHAnsi"/>
          <w:color w:val="000000"/>
        </w:rPr>
        <w:t>:</w:t>
      </w:r>
    </w:p>
    <w:p w14:paraId="5E152545" w14:textId="77777777" w:rsidR="0025444B" w:rsidRPr="0025444B" w:rsidRDefault="0025444B" w:rsidP="0025444B">
      <w:pPr>
        <w:pStyle w:val="NormalWeb"/>
        <w:numPr>
          <w:ilvl w:val="0"/>
          <w:numId w:val="32"/>
        </w:numPr>
        <w:rPr>
          <w:rFonts w:asciiTheme="majorHAnsi" w:hAnsiTheme="majorHAnsi" w:cstheme="majorHAnsi"/>
          <w:color w:val="000000"/>
        </w:rPr>
      </w:pPr>
      <w:r w:rsidRPr="0025444B">
        <w:rPr>
          <w:rStyle w:val="Textoennegrita"/>
          <w:rFonts w:asciiTheme="majorHAnsi" w:hAnsiTheme="majorHAnsi" w:cstheme="majorHAnsi"/>
          <w:color w:val="000000"/>
        </w:rPr>
        <w:t>Síncrono (REST)</w:t>
      </w:r>
      <w:r w:rsidRPr="0025444B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25444B">
        <w:rPr>
          <w:rFonts w:asciiTheme="majorHAnsi" w:hAnsiTheme="majorHAnsi" w:cstheme="majorHAnsi"/>
          <w:color w:val="000000"/>
        </w:rPr>
        <w:t>para que el usuario reciba de inmediato un número de orden y tenga respuesta rápida.</w:t>
      </w:r>
    </w:p>
    <w:p w14:paraId="6C43A20E" w14:textId="77777777" w:rsidR="0025444B" w:rsidRPr="0025444B" w:rsidRDefault="0025444B" w:rsidP="0025444B">
      <w:pPr>
        <w:pStyle w:val="NormalWeb"/>
        <w:numPr>
          <w:ilvl w:val="0"/>
          <w:numId w:val="32"/>
        </w:numPr>
        <w:rPr>
          <w:rFonts w:asciiTheme="majorHAnsi" w:hAnsiTheme="majorHAnsi" w:cstheme="majorHAnsi"/>
          <w:color w:val="000000"/>
        </w:rPr>
      </w:pPr>
      <w:r w:rsidRPr="0025444B">
        <w:rPr>
          <w:rStyle w:val="Textoennegrita"/>
          <w:rFonts w:asciiTheme="majorHAnsi" w:hAnsiTheme="majorHAnsi" w:cstheme="majorHAnsi"/>
          <w:color w:val="000000"/>
        </w:rPr>
        <w:t>Asíncrono (mensajes/eventos)</w:t>
      </w:r>
      <w:r w:rsidRPr="0025444B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25444B">
        <w:rPr>
          <w:rFonts w:asciiTheme="majorHAnsi" w:hAnsiTheme="majorHAnsi" w:cstheme="majorHAnsi"/>
          <w:color w:val="000000"/>
        </w:rPr>
        <w:t>entre los servicios internos (órdenes, catálogo e inventario, pagos) para procesar stock y pagos en segundo plano sin bloquear al usuario.</w:t>
      </w:r>
    </w:p>
    <w:p w14:paraId="22CD459D" w14:textId="77777777" w:rsidR="0025444B" w:rsidRPr="0025444B" w:rsidRDefault="0025444B" w:rsidP="0025444B">
      <w:pPr>
        <w:pStyle w:val="Ttulo3"/>
        <w:rPr>
          <w:rFonts w:cstheme="majorHAnsi"/>
          <w:color w:val="000000"/>
          <w:sz w:val="24"/>
          <w:szCs w:val="24"/>
          <w:lang w:val="es-CO"/>
        </w:rPr>
      </w:pPr>
      <w:r w:rsidRPr="0025444B">
        <w:rPr>
          <w:rFonts w:cstheme="majorHAnsi"/>
          <w:color w:val="000000"/>
          <w:sz w:val="24"/>
          <w:szCs w:val="24"/>
          <w:lang w:val="es-CO"/>
        </w:rPr>
        <w:t>Estrategia de Datos</w:t>
      </w:r>
    </w:p>
    <w:p w14:paraId="1A81ECF4" w14:textId="00CF4596" w:rsidR="0025444B" w:rsidRPr="0025444B" w:rsidRDefault="0025444B" w:rsidP="0025444B">
      <w:pPr>
        <w:pStyle w:val="NormalWeb"/>
        <w:rPr>
          <w:rFonts w:asciiTheme="majorHAnsi" w:hAnsiTheme="majorHAnsi" w:cstheme="majorHAnsi"/>
          <w:color w:val="000000"/>
        </w:rPr>
      </w:pPr>
      <w:r w:rsidRPr="0025444B">
        <w:rPr>
          <w:rFonts w:asciiTheme="majorHAnsi" w:hAnsiTheme="majorHAnsi" w:cstheme="majorHAnsi"/>
          <w:color w:val="000000"/>
        </w:rPr>
        <w:t>Aplicaría el patrón de</w:t>
      </w:r>
      <w:r w:rsidRPr="0025444B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25444B">
        <w:rPr>
          <w:rStyle w:val="Textoennegrita"/>
          <w:rFonts w:asciiTheme="majorHAnsi" w:hAnsiTheme="majorHAnsi" w:cstheme="majorHAnsi"/>
          <w:color w:val="000000"/>
        </w:rPr>
        <w:t>base de datos por servicio</w:t>
      </w:r>
      <w:r w:rsidRPr="0025444B">
        <w:rPr>
          <w:rFonts w:asciiTheme="majorHAnsi" w:hAnsiTheme="majorHAnsi" w:cstheme="majorHAnsi"/>
          <w:color w:val="000000"/>
        </w:rPr>
        <w:t>, donde cada microservicio maneja su propia base según sus necesidades.</w:t>
      </w:r>
      <w:r w:rsidRPr="0025444B">
        <w:rPr>
          <w:rFonts w:asciiTheme="majorHAnsi" w:hAnsiTheme="majorHAnsi" w:cstheme="majorHAnsi"/>
          <w:color w:val="000000"/>
        </w:rPr>
        <w:br/>
        <w:t>Así se evita el acoplamiento y cada equipo puede trabajar de forma independiente. Para mantener consistencia entre servicios usaría eventos y patrones como</w:t>
      </w:r>
      <w:r w:rsidRPr="0025444B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25444B">
        <w:rPr>
          <w:rStyle w:val="nfasis"/>
          <w:rFonts w:asciiTheme="majorHAnsi" w:eastAsiaTheme="majorEastAsia" w:hAnsiTheme="majorHAnsi" w:cstheme="majorHAnsi"/>
          <w:color w:val="000000"/>
        </w:rPr>
        <w:t>sagas</w:t>
      </w:r>
      <w:r w:rsidRPr="0025444B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25444B">
        <w:rPr>
          <w:rFonts w:asciiTheme="majorHAnsi" w:hAnsiTheme="majorHAnsi" w:cstheme="majorHAnsi"/>
          <w:color w:val="000000"/>
        </w:rPr>
        <w:t>.</w:t>
      </w:r>
    </w:p>
    <w:p w14:paraId="173E924F" w14:textId="77777777" w:rsidR="0025444B" w:rsidRPr="0025444B" w:rsidRDefault="0025444B" w:rsidP="0025444B">
      <w:pPr>
        <w:pStyle w:val="Ttulo3"/>
        <w:rPr>
          <w:rFonts w:cstheme="majorHAnsi"/>
          <w:color w:val="000000"/>
          <w:sz w:val="24"/>
          <w:szCs w:val="24"/>
          <w:lang w:val="es-CO"/>
        </w:rPr>
      </w:pPr>
      <w:r w:rsidRPr="0025444B">
        <w:rPr>
          <w:rFonts w:cstheme="majorHAnsi"/>
          <w:color w:val="000000"/>
          <w:sz w:val="24"/>
          <w:szCs w:val="24"/>
          <w:lang w:val="es-CO"/>
        </w:rPr>
        <w:t>Componentes Transversales</w:t>
      </w:r>
    </w:p>
    <w:p w14:paraId="567F8EDB" w14:textId="77777777" w:rsidR="0025444B" w:rsidRPr="0025444B" w:rsidRDefault="0025444B" w:rsidP="0025444B">
      <w:pPr>
        <w:pStyle w:val="NormalWeb"/>
        <w:rPr>
          <w:rFonts w:asciiTheme="majorHAnsi" w:hAnsiTheme="majorHAnsi" w:cstheme="majorHAnsi"/>
          <w:color w:val="000000"/>
        </w:rPr>
      </w:pPr>
      <w:r w:rsidRPr="0025444B">
        <w:rPr>
          <w:rFonts w:asciiTheme="majorHAnsi" w:hAnsiTheme="majorHAnsi" w:cstheme="majorHAnsi"/>
          <w:color w:val="000000"/>
        </w:rPr>
        <w:t>La autenticación y autorización las manejaría con dos piezas clave:</w:t>
      </w:r>
    </w:p>
    <w:p w14:paraId="76983D33" w14:textId="77777777" w:rsidR="0025444B" w:rsidRPr="0025444B" w:rsidRDefault="0025444B" w:rsidP="0025444B">
      <w:pPr>
        <w:pStyle w:val="NormalWeb"/>
        <w:numPr>
          <w:ilvl w:val="0"/>
          <w:numId w:val="33"/>
        </w:numPr>
        <w:rPr>
          <w:rFonts w:asciiTheme="majorHAnsi" w:hAnsiTheme="majorHAnsi" w:cstheme="majorHAnsi"/>
          <w:color w:val="000000"/>
        </w:rPr>
      </w:pPr>
      <w:r w:rsidRPr="0025444B">
        <w:rPr>
          <w:rFonts w:asciiTheme="majorHAnsi" w:hAnsiTheme="majorHAnsi" w:cstheme="majorHAnsi"/>
          <w:color w:val="000000"/>
        </w:rPr>
        <w:t>Un</w:t>
      </w:r>
      <w:r w:rsidRPr="0025444B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25444B">
        <w:rPr>
          <w:rStyle w:val="Textoennegrita"/>
          <w:rFonts w:asciiTheme="majorHAnsi" w:hAnsiTheme="majorHAnsi" w:cstheme="majorHAnsi"/>
          <w:color w:val="000000"/>
        </w:rPr>
        <w:t>API Gateway</w:t>
      </w:r>
      <w:r w:rsidRPr="0025444B">
        <w:rPr>
          <w:rFonts w:asciiTheme="majorHAnsi" w:hAnsiTheme="majorHAnsi" w:cstheme="majorHAnsi"/>
          <w:color w:val="000000"/>
        </w:rPr>
        <w:t>, que centraliza el acceso, valida tokens y aplica reglas.</w:t>
      </w:r>
    </w:p>
    <w:p w14:paraId="4970BEF8" w14:textId="7991A1D7" w:rsidR="0025444B" w:rsidRPr="0025444B" w:rsidRDefault="0025444B" w:rsidP="0025444B">
      <w:pPr>
        <w:pStyle w:val="NormalWeb"/>
        <w:numPr>
          <w:ilvl w:val="0"/>
          <w:numId w:val="33"/>
        </w:numPr>
        <w:rPr>
          <w:rFonts w:asciiTheme="majorHAnsi" w:hAnsiTheme="majorHAnsi" w:cstheme="majorHAnsi"/>
          <w:color w:val="000000"/>
        </w:rPr>
      </w:pPr>
      <w:r w:rsidRPr="0025444B">
        <w:rPr>
          <w:rFonts w:asciiTheme="majorHAnsi" w:hAnsiTheme="majorHAnsi" w:cstheme="majorHAnsi"/>
          <w:color w:val="000000"/>
        </w:rPr>
        <w:t>Un</w:t>
      </w:r>
      <w:r w:rsidRPr="0025444B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25444B">
        <w:rPr>
          <w:rStyle w:val="Textoennegrita"/>
          <w:rFonts w:asciiTheme="majorHAnsi" w:hAnsiTheme="majorHAnsi" w:cstheme="majorHAnsi"/>
          <w:color w:val="000000"/>
        </w:rPr>
        <w:t>Servidor de Autorización</w:t>
      </w:r>
      <w:r w:rsidRPr="0025444B">
        <w:rPr>
          <w:rStyle w:val="apple-converted-space"/>
          <w:rFonts w:asciiTheme="majorHAnsi" w:hAnsiTheme="majorHAnsi" w:cstheme="majorHAnsi"/>
          <w:color w:val="000000"/>
        </w:rPr>
        <w:t> </w:t>
      </w:r>
      <w:r w:rsidRPr="0025444B">
        <w:rPr>
          <w:rFonts w:asciiTheme="majorHAnsi" w:hAnsiTheme="majorHAnsi" w:cstheme="majorHAnsi"/>
          <w:color w:val="000000"/>
        </w:rPr>
        <w:t>(por ejemplo Auth0), encargado de emitir y validar los JWT con OAuth2/OIDC.</w:t>
      </w:r>
    </w:p>
    <w:p w14:paraId="2429E251" w14:textId="77777777" w:rsidR="0025444B" w:rsidRDefault="0025444B" w:rsidP="0037666A">
      <w:pPr>
        <w:pStyle w:val="Ttulo1"/>
        <w:rPr>
          <w:rFonts w:cstheme="majorHAnsi"/>
          <w:sz w:val="24"/>
          <w:szCs w:val="24"/>
          <w:lang w:val="es-CO"/>
        </w:rPr>
      </w:pPr>
    </w:p>
    <w:p w14:paraId="1C614428" w14:textId="77777777" w:rsidR="0025444B" w:rsidRDefault="0025444B" w:rsidP="0025444B">
      <w:pPr>
        <w:rPr>
          <w:lang w:val="es-CO"/>
        </w:rPr>
      </w:pPr>
    </w:p>
    <w:p w14:paraId="0EB8BFA8" w14:textId="77777777" w:rsidR="0025444B" w:rsidRPr="0025444B" w:rsidRDefault="0025444B" w:rsidP="0025444B">
      <w:pPr>
        <w:rPr>
          <w:lang w:val="es-CO"/>
        </w:rPr>
      </w:pPr>
    </w:p>
    <w:p w14:paraId="3306DB2C" w14:textId="62BEEA5F" w:rsidR="00B31F10" w:rsidRDefault="00000000" w:rsidP="0025444B">
      <w:pPr>
        <w:pStyle w:val="Ttulo1"/>
        <w:rPr>
          <w:rFonts w:cstheme="majorHAnsi"/>
          <w:sz w:val="24"/>
          <w:szCs w:val="24"/>
          <w:lang w:val="es-CO"/>
        </w:rPr>
      </w:pPr>
      <w:r w:rsidRPr="00B31F10">
        <w:rPr>
          <w:rFonts w:cstheme="majorHAnsi"/>
          <w:sz w:val="24"/>
          <w:szCs w:val="24"/>
          <w:lang w:val="es-CO"/>
        </w:rPr>
        <w:lastRenderedPageBreak/>
        <w:t>Arquitectura propuesta (alto nivel)</w:t>
      </w:r>
    </w:p>
    <w:p w14:paraId="01EA834E" w14:textId="4928886F" w:rsidR="00683FC8" w:rsidRPr="00B31F10" w:rsidRDefault="00000000" w:rsidP="0092385F">
      <w:pPr>
        <w:ind w:left="360"/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Componentes:</w:t>
      </w:r>
    </w:p>
    <w:p w14:paraId="721D63CD" w14:textId="446CCA1A" w:rsidR="0092385F" w:rsidRPr="0092385F" w:rsidRDefault="00000000" w:rsidP="0092385F">
      <w:pPr>
        <w:pStyle w:val="Prrafodelista"/>
        <w:numPr>
          <w:ilvl w:val="0"/>
          <w:numId w:val="27"/>
        </w:numPr>
        <w:ind w:left="720"/>
        <w:rPr>
          <w:rFonts w:asciiTheme="majorHAnsi" w:hAnsiTheme="majorHAnsi" w:cstheme="majorHAnsi"/>
          <w:sz w:val="24"/>
          <w:szCs w:val="24"/>
          <w:lang w:val="es-CO"/>
        </w:rPr>
      </w:pPr>
      <w:r w:rsidRPr="0092385F">
        <w:rPr>
          <w:rFonts w:asciiTheme="majorHAnsi" w:hAnsiTheme="majorHAnsi" w:cstheme="majorHAnsi"/>
          <w:sz w:val="24"/>
          <w:szCs w:val="24"/>
          <w:lang w:val="es-CO"/>
        </w:rPr>
        <w:t xml:space="preserve">API Gateway / </w:t>
      </w:r>
      <w:r w:rsidR="0092385F" w:rsidRPr="0092385F">
        <w:rPr>
          <w:rFonts w:asciiTheme="majorHAnsi" w:hAnsiTheme="majorHAnsi" w:cstheme="majorHAnsi"/>
          <w:sz w:val="24"/>
          <w:szCs w:val="24"/>
          <w:lang w:val="es-CO"/>
        </w:rPr>
        <w:t xml:space="preserve">Ingreso, ruteo, número de peticiones, </w:t>
      </w:r>
      <w:proofErr w:type="spellStart"/>
      <w:r w:rsidR="0092385F" w:rsidRPr="0092385F">
        <w:rPr>
          <w:rFonts w:asciiTheme="majorHAnsi" w:hAnsiTheme="majorHAnsi" w:cstheme="majorHAnsi"/>
          <w:sz w:val="24"/>
          <w:szCs w:val="24"/>
          <w:lang w:val="es-CO"/>
        </w:rPr>
        <w:t>autenticacion</w:t>
      </w:r>
      <w:proofErr w:type="spellEnd"/>
      <w:r w:rsidR="0092385F" w:rsidRPr="0092385F">
        <w:rPr>
          <w:rFonts w:asciiTheme="majorHAnsi" w:hAnsiTheme="majorHAnsi" w:cstheme="majorHAnsi"/>
          <w:sz w:val="24"/>
          <w:szCs w:val="24"/>
          <w:lang w:val="es-CO"/>
        </w:rPr>
        <w:t xml:space="preserve"> y </w:t>
      </w:r>
      <w:r w:rsidR="0092385F">
        <w:rPr>
          <w:rFonts w:asciiTheme="majorHAnsi" w:hAnsiTheme="majorHAnsi" w:cstheme="majorHAnsi"/>
          <w:sz w:val="24"/>
          <w:szCs w:val="24"/>
          <w:lang w:val="es-CO"/>
        </w:rPr>
        <w:t>autorización, canal seguro</w:t>
      </w:r>
      <w:r w:rsidRPr="0092385F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</w:p>
    <w:p w14:paraId="70FF6157" w14:textId="2E46128F" w:rsidR="00683FC8" w:rsidRPr="0092385F" w:rsidRDefault="00000000" w:rsidP="0092385F">
      <w:pPr>
        <w:pStyle w:val="Prrafodelista"/>
        <w:numPr>
          <w:ilvl w:val="0"/>
          <w:numId w:val="27"/>
        </w:numPr>
        <w:ind w:left="720"/>
        <w:rPr>
          <w:rFonts w:asciiTheme="majorHAnsi" w:hAnsiTheme="majorHAnsi" w:cstheme="majorHAnsi"/>
          <w:sz w:val="24"/>
          <w:szCs w:val="24"/>
          <w:lang w:val="es-CO"/>
        </w:rPr>
      </w:pPr>
      <w:r w:rsidRPr="0092385F">
        <w:rPr>
          <w:rFonts w:asciiTheme="majorHAnsi" w:hAnsiTheme="majorHAnsi" w:cstheme="majorHAnsi"/>
          <w:sz w:val="24"/>
          <w:szCs w:val="24"/>
          <w:lang w:val="es-CO"/>
        </w:rPr>
        <w:t>Servicio Catálogo (REST): productos, precios, stock leído.</w:t>
      </w:r>
    </w:p>
    <w:p w14:paraId="10463880" w14:textId="0A587C95" w:rsidR="00683FC8" w:rsidRPr="0092385F" w:rsidRDefault="00000000" w:rsidP="0092385F">
      <w:pPr>
        <w:pStyle w:val="Prrafodelista"/>
        <w:numPr>
          <w:ilvl w:val="0"/>
          <w:numId w:val="27"/>
        </w:numPr>
        <w:ind w:left="720"/>
        <w:rPr>
          <w:rFonts w:asciiTheme="majorHAnsi" w:hAnsiTheme="majorHAnsi" w:cstheme="majorHAnsi"/>
          <w:sz w:val="24"/>
          <w:szCs w:val="24"/>
          <w:lang w:val="es-CO"/>
        </w:rPr>
      </w:pPr>
      <w:r w:rsidRPr="0092385F">
        <w:rPr>
          <w:rFonts w:asciiTheme="majorHAnsi" w:hAnsiTheme="majorHAnsi" w:cstheme="majorHAnsi"/>
          <w:sz w:val="24"/>
          <w:szCs w:val="24"/>
          <w:lang w:val="es-CO"/>
        </w:rPr>
        <w:t xml:space="preserve">Servicio Usuarios (REST): cuentas, perfiles, autenticación/roles (integrado con </w:t>
      </w:r>
      <w:proofErr w:type="spellStart"/>
      <w:r w:rsidRPr="0092385F">
        <w:rPr>
          <w:rFonts w:asciiTheme="majorHAnsi" w:hAnsiTheme="majorHAnsi" w:cstheme="majorHAnsi"/>
          <w:sz w:val="24"/>
          <w:szCs w:val="24"/>
          <w:lang w:val="es-CO"/>
        </w:rPr>
        <w:t>IdP</w:t>
      </w:r>
      <w:proofErr w:type="spellEnd"/>
      <w:r w:rsidRPr="0092385F">
        <w:rPr>
          <w:rFonts w:asciiTheme="majorHAnsi" w:hAnsiTheme="majorHAnsi" w:cstheme="majorHAnsi"/>
          <w:sz w:val="24"/>
          <w:szCs w:val="24"/>
          <w:lang w:val="es-CO"/>
        </w:rPr>
        <w:t>).</w:t>
      </w:r>
    </w:p>
    <w:p w14:paraId="70F23D92" w14:textId="4548864B" w:rsidR="00683FC8" w:rsidRDefault="00000000" w:rsidP="0092385F">
      <w:pPr>
        <w:pStyle w:val="Prrafodelista"/>
        <w:numPr>
          <w:ilvl w:val="0"/>
          <w:numId w:val="27"/>
        </w:numPr>
        <w:ind w:left="720"/>
        <w:rPr>
          <w:rFonts w:asciiTheme="majorHAnsi" w:hAnsiTheme="majorHAnsi" w:cstheme="majorHAnsi"/>
          <w:sz w:val="24"/>
          <w:szCs w:val="24"/>
          <w:lang w:val="es-CO"/>
        </w:rPr>
      </w:pPr>
      <w:r w:rsidRPr="0092385F">
        <w:rPr>
          <w:rFonts w:asciiTheme="majorHAnsi" w:hAnsiTheme="majorHAnsi" w:cstheme="majorHAnsi"/>
          <w:sz w:val="24"/>
          <w:szCs w:val="24"/>
          <w:lang w:val="es-CO"/>
        </w:rPr>
        <w:t>Servicio Órdenes (REST + eventos): toma de órdenes sincrónica; publicación de eventos para procesos posteriores.</w:t>
      </w:r>
    </w:p>
    <w:p w14:paraId="20061525" w14:textId="19EEBD27" w:rsidR="0092385F" w:rsidRPr="0092385F" w:rsidRDefault="0092385F" w:rsidP="0092385F">
      <w:pPr>
        <w:pStyle w:val="Prrafodelista"/>
        <w:numPr>
          <w:ilvl w:val="0"/>
          <w:numId w:val="27"/>
        </w:numPr>
        <w:ind w:left="720"/>
        <w:rPr>
          <w:rFonts w:asciiTheme="majorHAnsi" w:hAnsiTheme="majorHAnsi" w:cstheme="majorHAnsi"/>
          <w:sz w:val="24"/>
          <w:szCs w:val="24"/>
          <w:lang w:val="es-CO"/>
        </w:rPr>
      </w:pPr>
      <w:r>
        <w:rPr>
          <w:rFonts w:asciiTheme="majorHAnsi" w:hAnsiTheme="majorHAnsi" w:cstheme="majorHAnsi"/>
          <w:sz w:val="24"/>
          <w:szCs w:val="24"/>
          <w:lang w:val="es-CO"/>
        </w:rPr>
        <w:t xml:space="preserve">Creación de </w:t>
      </w:r>
      <w:proofErr w:type="spellStart"/>
      <w:r>
        <w:rPr>
          <w:rFonts w:asciiTheme="majorHAnsi" w:hAnsiTheme="majorHAnsi" w:cstheme="majorHAnsi"/>
          <w:sz w:val="24"/>
          <w:szCs w:val="24"/>
          <w:lang w:val="es-CO"/>
        </w:rPr>
        <w:t>Endpoints</w:t>
      </w:r>
      <w:proofErr w:type="spellEnd"/>
    </w:p>
    <w:p w14:paraId="1830F74A" w14:textId="699222F1" w:rsidR="00683FC8" w:rsidRPr="0092385F" w:rsidRDefault="00000000" w:rsidP="0092385F">
      <w:pPr>
        <w:pStyle w:val="Prrafodelista"/>
        <w:numPr>
          <w:ilvl w:val="0"/>
          <w:numId w:val="27"/>
        </w:numPr>
        <w:ind w:left="720"/>
        <w:rPr>
          <w:rFonts w:asciiTheme="majorHAnsi" w:hAnsiTheme="majorHAnsi" w:cstheme="majorHAnsi"/>
          <w:sz w:val="24"/>
          <w:szCs w:val="24"/>
          <w:lang w:val="es-CO"/>
        </w:rPr>
      </w:pPr>
      <w:proofErr w:type="spellStart"/>
      <w:r w:rsidRPr="0092385F">
        <w:rPr>
          <w:rFonts w:asciiTheme="majorHAnsi" w:hAnsiTheme="majorHAnsi" w:cstheme="majorHAnsi"/>
          <w:sz w:val="24"/>
          <w:szCs w:val="24"/>
          <w:lang w:val="es-CO"/>
        </w:rPr>
        <w:t>Broker</w:t>
      </w:r>
      <w:proofErr w:type="spellEnd"/>
      <w:r w:rsidRPr="0092385F">
        <w:rPr>
          <w:rFonts w:asciiTheme="majorHAnsi" w:hAnsiTheme="majorHAnsi" w:cstheme="majorHAnsi"/>
          <w:sz w:val="24"/>
          <w:szCs w:val="24"/>
          <w:lang w:val="es-CO"/>
        </w:rPr>
        <w:t xml:space="preserve"> de Mensajes: eventos de dominio (</w:t>
      </w:r>
      <w:r w:rsidR="00B31F10" w:rsidRPr="0092385F">
        <w:rPr>
          <w:rFonts w:asciiTheme="majorHAnsi" w:hAnsiTheme="majorHAnsi" w:cstheme="majorHAnsi"/>
          <w:sz w:val="24"/>
          <w:szCs w:val="24"/>
          <w:lang w:val="es-CO"/>
        </w:rPr>
        <w:t>orden creada</w:t>
      </w:r>
      <w:r w:rsidRPr="0092385F">
        <w:rPr>
          <w:rFonts w:asciiTheme="majorHAnsi" w:hAnsiTheme="majorHAnsi" w:cstheme="majorHAnsi"/>
          <w:sz w:val="24"/>
          <w:szCs w:val="24"/>
          <w:lang w:val="es-CO"/>
        </w:rPr>
        <w:t xml:space="preserve">, </w:t>
      </w:r>
      <w:r w:rsidR="00B31F10" w:rsidRPr="0092385F">
        <w:rPr>
          <w:rFonts w:asciiTheme="majorHAnsi" w:hAnsiTheme="majorHAnsi" w:cstheme="majorHAnsi"/>
          <w:sz w:val="24"/>
          <w:szCs w:val="24"/>
          <w:lang w:val="es-CO"/>
        </w:rPr>
        <w:t>orden pagada</w:t>
      </w:r>
      <w:r w:rsidRPr="0092385F">
        <w:rPr>
          <w:rFonts w:asciiTheme="majorHAnsi" w:hAnsiTheme="majorHAnsi" w:cstheme="majorHAnsi"/>
          <w:sz w:val="24"/>
          <w:szCs w:val="24"/>
          <w:lang w:val="es-CO"/>
        </w:rPr>
        <w:t xml:space="preserve">, </w:t>
      </w:r>
      <w:r w:rsidR="00B31F10" w:rsidRPr="0092385F">
        <w:rPr>
          <w:rFonts w:asciiTheme="majorHAnsi" w:hAnsiTheme="majorHAnsi" w:cstheme="majorHAnsi"/>
          <w:sz w:val="24"/>
          <w:szCs w:val="24"/>
          <w:lang w:val="es-CO"/>
        </w:rPr>
        <w:t>inventario reservado</w:t>
      </w:r>
      <w:r w:rsidRPr="0092385F">
        <w:rPr>
          <w:rFonts w:asciiTheme="majorHAnsi" w:hAnsiTheme="majorHAnsi" w:cstheme="majorHAnsi"/>
          <w:sz w:val="24"/>
          <w:szCs w:val="24"/>
          <w:lang w:val="es-CO"/>
        </w:rPr>
        <w:t>, etc.).</w:t>
      </w:r>
    </w:p>
    <w:p w14:paraId="679676F4" w14:textId="019FAB05" w:rsidR="00683FC8" w:rsidRPr="0092385F" w:rsidRDefault="00000000" w:rsidP="0092385F">
      <w:pPr>
        <w:pStyle w:val="Prrafodelista"/>
        <w:numPr>
          <w:ilvl w:val="0"/>
          <w:numId w:val="27"/>
        </w:numPr>
        <w:ind w:left="720"/>
        <w:rPr>
          <w:rFonts w:asciiTheme="majorHAnsi" w:hAnsiTheme="majorHAnsi" w:cstheme="majorHAnsi"/>
          <w:sz w:val="24"/>
          <w:szCs w:val="24"/>
          <w:lang w:val="es-CO"/>
        </w:rPr>
      </w:pPr>
      <w:proofErr w:type="spellStart"/>
      <w:r w:rsidRPr="0092385F">
        <w:rPr>
          <w:rFonts w:asciiTheme="majorHAnsi" w:hAnsiTheme="majorHAnsi" w:cstheme="majorHAnsi"/>
          <w:sz w:val="24"/>
          <w:szCs w:val="24"/>
          <w:lang w:val="es-CO"/>
        </w:rPr>
        <w:t>Observabilidad</w:t>
      </w:r>
      <w:proofErr w:type="spellEnd"/>
      <w:r w:rsidRPr="0092385F">
        <w:rPr>
          <w:rFonts w:asciiTheme="majorHAnsi" w:hAnsiTheme="majorHAnsi" w:cstheme="majorHAnsi"/>
          <w:sz w:val="24"/>
          <w:szCs w:val="24"/>
          <w:lang w:val="es-CO"/>
        </w:rPr>
        <w:t xml:space="preserve">: </w:t>
      </w:r>
      <w:proofErr w:type="spellStart"/>
      <w:r w:rsidRPr="0092385F">
        <w:rPr>
          <w:rFonts w:asciiTheme="majorHAnsi" w:hAnsiTheme="majorHAnsi" w:cstheme="majorHAnsi"/>
          <w:sz w:val="24"/>
          <w:szCs w:val="24"/>
          <w:lang w:val="es-CO"/>
        </w:rPr>
        <w:t>logging</w:t>
      </w:r>
      <w:proofErr w:type="spellEnd"/>
      <w:r w:rsidRPr="0092385F">
        <w:rPr>
          <w:rFonts w:asciiTheme="majorHAnsi" w:hAnsiTheme="majorHAnsi" w:cstheme="majorHAnsi"/>
          <w:sz w:val="24"/>
          <w:szCs w:val="24"/>
          <w:lang w:val="es-CO"/>
        </w:rPr>
        <w:t xml:space="preserve"> centralizado, métricas y trazas distribuidas.</w:t>
      </w:r>
    </w:p>
    <w:p w14:paraId="56BDF9C3" w14:textId="4BAA6ED2" w:rsidR="0092385F" w:rsidRPr="0092385F" w:rsidRDefault="00000000" w:rsidP="0092385F">
      <w:pPr>
        <w:pStyle w:val="Prrafodelista"/>
        <w:numPr>
          <w:ilvl w:val="0"/>
          <w:numId w:val="27"/>
        </w:numPr>
        <w:ind w:left="720"/>
        <w:rPr>
          <w:rFonts w:asciiTheme="majorHAnsi" w:hAnsiTheme="majorHAnsi" w:cstheme="majorHAnsi"/>
          <w:sz w:val="24"/>
          <w:szCs w:val="24"/>
          <w:lang w:val="es-CO"/>
        </w:rPr>
      </w:pPr>
      <w:r w:rsidRPr="0092385F">
        <w:rPr>
          <w:rFonts w:asciiTheme="majorHAnsi" w:hAnsiTheme="majorHAnsi" w:cstheme="majorHAnsi"/>
          <w:sz w:val="24"/>
          <w:szCs w:val="24"/>
          <w:lang w:val="es-CO"/>
        </w:rPr>
        <w:t>Persistencia: base</w:t>
      </w:r>
      <w:r w:rsidR="0037666A">
        <w:rPr>
          <w:rFonts w:asciiTheme="majorHAnsi" w:hAnsiTheme="majorHAnsi" w:cstheme="majorHAnsi"/>
          <w:sz w:val="24"/>
          <w:szCs w:val="24"/>
          <w:lang w:val="es-CO"/>
        </w:rPr>
        <w:t xml:space="preserve"> de datos</w:t>
      </w:r>
      <w:r w:rsidRPr="0092385F">
        <w:rPr>
          <w:rFonts w:asciiTheme="majorHAnsi" w:hAnsiTheme="majorHAnsi" w:cstheme="majorHAnsi"/>
          <w:sz w:val="24"/>
          <w:szCs w:val="24"/>
          <w:lang w:val="es-CO"/>
        </w:rPr>
        <w:t xml:space="preserve"> por servicio; patrones </w:t>
      </w:r>
    </w:p>
    <w:p w14:paraId="4EDBBD84" w14:textId="4B877FE1" w:rsidR="00B52FDA" w:rsidRPr="00B52FDA" w:rsidRDefault="00000000" w:rsidP="00B52FDA">
      <w:pPr>
        <w:pStyle w:val="Prrafodelista"/>
        <w:numPr>
          <w:ilvl w:val="0"/>
          <w:numId w:val="27"/>
        </w:numPr>
        <w:ind w:left="720"/>
        <w:rPr>
          <w:rFonts w:asciiTheme="majorHAnsi" w:hAnsiTheme="majorHAnsi" w:cstheme="majorHAnsi"/>
          <w:sz w:val="24"/>
          <w:szCs w:val="24"/>
          <w:lang w:val="es-CO"/>
        </w:rPr>
      </w:pPr>
      <w:r w:rsidRPr="0092385F">
        <w:rPr>
          <w:rFonts w:asciiTheme="majorHAnsi" w:hAnsiTheme="majorHAnsi" w:cstheme="majorHAnsi"/>
          <w:sz w:val="24"/>
          <w:szCs w:val="24"/>
          <w:lang w:val="es-CO"/>
        </w:rPr>
        <w:t>ETL para consultas</w:t>
      </w:r>
      <w:r w:rsidR="0037666A">
        <w:rPr>
          <w:rFonts w:asciiTheme="majorHAnsi" w:hAnsiTheme="majorHAnsi" w:cstheme="majorHAnsi"/>
          <w:sz w:val="24"/>
          <w:szCs w:val="24"/>
          <w:lang w:val="es-CO"/>
        </w:rPr>
        <w:t xml:space="preserve">, analíticas para BI, </w:t>
      </w:r>
      <w:proofErr w:type="spellStart"/>
      <w:r w:rsidR="0037666A">
        <w:rPr>
          <w:rFonts w:asciiTheme="majorHAnsi" w:hAnsiTheme="majorHAnsi" w:cstheme="majorHAnsi"/>
          <w:sz w:val="24"/>
          <w:szCs w:val="24"/>
          <w:lang w:val="es-CO"/>
        </w:rPr>
        <w:t>dashboards</w:t>
      </w:r>
      <w:proofErr w:type="spellEnd"/>
    </w:p>
    <w:p w14:paraId="4BE0655D" w14:textId="52C27AF7" w:rsidR="00683FC8" w:rsidRPr="0037666A" w:rsidRDefault="00000000" w:rsidP="0037666A">
      <w:pPr>
        <w:pStyle w:val="Ttulo1"/>
        <w:rPr>
          <w:rFonts w:cstheme="majorHAnsi"/>
          <w:sz w:val="24"/>
          <w:szCs w:val="24"/>
          <w:lang w:val="es-CO"/>
        </w:rPr>
      </w:pPr>
      <w:r w:rsidRPr="0037666A">
        <w:rPr>
          <w:rFonts w:cstheme="majorHAnsi"/>
          <w:sz w:val="24"/>
          <w:szCs w:val="24"/>
          <w:lang w:val="es-CO"/>
        </w:rPr>
        <w:t>Modelo de servicios y límites (DDD)</w:t>
      </w:r>
    </w:p>
    <w:p w14:paraId="2EA06D59" w14:textId="77777777" w:rsidR="0092385F" w:rsidRPr="0092385F" w:rsidRDefault="0092385F" w:rsidP="0092385F">
      <w:pPr>
        <w:pStyle w:val="Prrafodelista"/>
        <w:rPr>
          <w:lang w:val="es-CO"/>
        </w:rPr>
      </w:pPr>
    </w:p>
    <w:p w14:paraId="7A9D87CF" w14:textId="7AACDCC5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</w:t>
      </w:r>
      <w:proofErr w:type="spellStart"/>
      <w:r w:rsidR="00F77279" w:rsidRPr="00F77279">
        <w:rPr>
          <w:rFonts w:asciiTheme="majorHAnsi" w:hAnsiTheme="majorHAnsi" w:cstheme="majorHAnsi"/>
          <w:sz w:val="24"/>
          <w:szCs w:val="24"/>
          <w:lang w:val="es-CO"/>
        </w:rPr>
        <w:t>Bounded</w:t>
      </w:r>
      <w:proofErr w:type="spellEnd"/>
      <w:r w:rsidR="00F77279" w:rsidRPr="00F77279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="00F77279" w:rsidRPr="00F77279">
        <w:rPr>
          <w:rFonts w:asciiTheme="majorHAnsi" w:hAnsiTheme="majorHAnsi" w:cstheme="majorHAnsi"/>
          <w:sz w:val="24"/>
          <w:szCs w:val="24"/>
          <w:lang w:val="es-CO"/>
        </w:rPr>
        <w:t>Context</w:t>
      </w:r>
      <w:proofErr w:type="spellEnd"/>
      <w:r w:rsidR="00F77279" w:rsidRPr="00F77279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>Catálogo: Producto, Inventario, Precio. Responsables de mantener la verdad del stock</w:t>
      </w:r>
      <w:r w:rsidR="0037666A">
        <w:rPr>
          <w:rFonts w:asciiTheme="majorHAnsi" w:hAnsiTheme="majorHAnsi" w:cstheme="majorHAnsi"/>
          <w:sz w:val="24"/>
          <w:szCs w:val="24"/>
          <w:lang w:val="es-CO"/>
        </w:rPr>
        <w:t xml:space="preserve"> e información comercial</w:t>
      </w:r>
    </w:p>
    <w:p w14:paraId="0870070A" w14:textId="19B23685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</w:t>
      </w:r>
      <w:proofErr w:type="spellStart"/>
      <w:r w:rsidR="00F77279" w:rsidRPr="00F77279">
        <w:rPr>
          <w:rFonts w:asciiTheme="majorHAnsi" w:hAnsiTheme="majorHAnsi" w:cstheme="majorHAnsi"/>
          <w:sz w:val="24"/>
          <w:szCs w:val="24"/>
          <w:lang w:val="es-CO"/>
        </w:rPr>
        <w:t>Bounded</w:t>
      </w:r>
      <w:proofErr w:type="spellEnd"/>
      <w:r w:rsidR="00F77279" w:rsidRPr="00F77279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="00F77279" w:rsidRPr="00F77279">
        <w:rPr>
          <w:rFonts w:asciiTheme="majorHAnsi" w:hAnsiTheme="majorHAnsi" w:cstheme="majorHAnsi"/>
          <w:sz w:val="24"/>
          <w:szCs w:val="24"/>
          <w:lang w:val="es-CO"/>
        </w:rPr>
        <w:t>Context</w:t>
      </w:r>
      <w:proofErr w:type="spellEnd"/>
      <w:r w:rsidR="00F77279" w:rsidRPr="00F77279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>Usuarios: Usuario, Rol, Permiso, Sesión.</w:t>
      </w:r>
      <w:r w:rsidR="0037666A">
        <w:rPr>
          <w:rFonts w:asciiTheme="majorHAnsi" w:hAnsiTheme="majorHAnsi" w:cstheme="majorHAnsi"/>
          <w:sz w:val="24"/>
          <w:szCs w:val="24"/>
          <w:lang w:val="es-CO"/>
        </w:rPr>
        <w:t xml:space="preserve"> Control de acceso, gestión de credenciales y roles</w:t>
      </w:r>
    </w:p>
    <w:p w14:paraId="4CCAC168" w14:textId="158B0382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</w:t>
      </w:r>
      <w:proofErr w:type="spellStart"/>
      <w:r w:rsidR="00F77279" w:rsidRPr="00F77279">
        <w:rPr>
          <w:rFonts w:asciiTheme="majorHAnsi" w:hAnsiTheme="majorHAnsi" w:cstheme="majorHAnsi"/>
          <w:sz w:val="24"/>
          <w:szCs w:val="24"/>
          <w:lang w:val="es-CO"/>
        </w:rPr>
        <w:t>Bounded</w:t>
      </w:r>
      <w:proofErr w:type="spellEnd"/>
      <w:r w:rsidR="00F77279" w:rsidRPr="00F77279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="00F77279" w:rsidRPr="00F77279">
        <w:rPr>
          <w:rFonts w:asciiTheme="majorHAnsi" w:hAnsiTheme="majorHAnsi" w:cstheme="majorHAnsi"/>
          <w:sz w:val="24"/>
          <w:szCs w:val="24"/>
          <w:lang w:val="es-CO"/>
        </w:rPr>
        <w:t>Context</w:t>
      </w:r>
      <w:proofErr w:type="spellEnd"/>
      <w:r w:rsidR="00F77279" w:rsidRPr="00F77279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Órdenes: Orden, </w:t>
      </w:r>
      <w:r w:rsidR="0037666A">
        <w:rPr>
          <w:rFonts w:asciiTheme="majorHAnsi" w:hAnsiTheme="majorHAnsi" w:cstheme="majorHAnsi"/>
          <w:sz w:val="24"/>
          <w:szCs w:val="24"/>
          <w:lang w:val="es-CO"/>
        </w:rPr>
        <w:t>detalle orden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>, Pago, Estado. Orquesta/coreografía del</w:t>
      </w:r>
      <w:r w:rsidR="0037666A">
        <w:rPr>
          <w:rFonts w:asciiTheme="majorHAnsi" w:hAnsiTheme="majorHAnsi" w:cstheme="majorHAnsi"/>
          <w:sz w:val="24"/>
          <w:szCs w:val="24"/>
          <w:lang w:val="es-CO"/>
        </w:rPr>
        <w:t xml:space="preserve"> flujo 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>de compra.</w:t>
      </w:r>
    </w:p>
    <w:p w14:paraId="196A8428" w14:textId="5171C136" w:rsidR="00683FC8" w:rsidRDefault="00000000">
      <w:pPr>
        <w:pStyle w:val="Ttulo1"/>
        <w:rPr>
          <w:rFonts w:cstheme="majorHAnsi"/>
          <w:sz w:val="24"/>
          <w:szCs w:val="24"/>
          <w:lang w:val="es-CO"/>
        </w:rPr>
      </w:pPr>
      <w:r w:rsidRPr="00B31F10">
        <w:rPr>
          <w:rFonts w:cstheme="majorHAnsi"/>
          <w:sz w:val="24"/>
          <w:szCs w:val="24"/>
          <w:lang w:val="es-CO"/>
        </w:rPr>
        <w:t>Comunicación entre servicios</w:t>
      </w:r>
    </w:p>
    <w:p w14:paraId="7191D82A" w14:textId="77777777" w:rsidR="0037666A" w:rsidRPr="0037666A" w:rsidRDefault="0037666A" w:rsidP="0037666A">
      <w:pPr>
        <w:rPr>
          <w:lang w:val="es-CO"/>
        </w:rPr>
      </w:pPr>
    </w:p>
    <w:p w14:paraId="265CB00D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Síncrona (HTTP/REST) para consultas tipo lectura inmediata: Usuarios, Catálogo.</w:t>
      </w:r>
    </w:p>
    <w:p w14:paraId="4CDA9B11" w14:textId="6C891A32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Asíncrona (eventos) para procesos de negocio con </w:t>
      </w:r>
      <w:r w:rsidR="0025444B">
        <w:rPr>
          <w:rFonts w:asciiTheme="majorHAnsi" w:hAnsiTheme="majorHAnsi" w:cstheme="majorHAnsi"/>
          <w:sz w:val="24"/>
          <w:szCs w:val="24"/>
          <w:lang w:val="es-CO"/>
        </w:rPr>
        <w:t xml:space="preserve">bajo 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acoplamiento y tolerancia a fallos </w:t>
      </w:r>
      <w:proofErr w:type="spellStart"/>
      <w:r w:rsidR="0037666A">
        <w:rPr>
          <w:rFonts w:asciiTheme="majorHAnsi" w:hAnsiTheme="majorHAnsi" w:cstheme="majorHAnsi"/>
          <w:sz w:val="24"/>
          <w:szCs w:val="24"/>
          <w:lang w:val="es-CO"/>
        </w:rPr>
        <w:t>Ej</w:t>
      </w:r>
      <w:proofErr w:type="spellEnd"/>
      <w:r w:rsidR="0037666A">
        <w:rPr>
          <w:rFonts w:asciiTheme="majorHAnsi" w:hAnsiTheme="majorHAnsi" w:cstheme="majorHAnsi"/>
          <w:sz w:val="24"/>
          <w:szCs w:val="24"/>
          <w:lang w:val="es-CO"/>
        </w:rPr>
        <w:t xml:space="preserve">:  Crear una orden emite un evento de orden creada y el servicio de inventario la procesa </w:t>
      </w:r>
      <w:r w:rsidR="003B7E83">
        <w:rPr>
          <w:rFonts w:asciiTheme="majorHAnsi" w:hAnsiTheme="majorHAnsi" w:cstheme="majorHAnsi"/>
          <w:sz w:val="24"/>
          <w:szCs w:val="24"/>
          <w:lang w:val="es-CO"/>
        </w:rPr>
        <w:t>después</w:t>
      </w:r>
    </w:p>
    <w:p w14:paraId="797BCBCA" w14:textId="15A864B9" w:rsidR="00683FC8" w:rsidRPr="003B7E83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B7E83">
        <w:rPr>
          <w:rFonts w:asciiTheme="majorHAnsi" w:hAnsiTheme="majorHAnsi" w:cstheme="majorHAnsi"/>
          <w:sz w:val="24"/>
          <w:szCs w:val="24"/>
          <w:lang w:val="es-CO"/>
        </w:rPr>
        <w:t xml:space="preserve">• Patrones de resiliencia: </w:t>
      </w:r>
      <w:proofErr w:type="spellStart"/>
      <w:r w:rsidRPr="003B7E83">
        <w:rPr>
          <w:rFonts w:asciiTheme="majorHAnsi" w:hAnsiTheme="majorHAnsi" w:cstheme="majorHAnsi"/>
          <w:sz w:val="24"/>
          <w:szCs w:val="24"/>
          <w:lang w:val="es-CO"/>
        </w:rPr>
        <w:t>timeouts</w:t>
      </w:r>
      <w:proofErr w:type="spellEnd"/>
      <w:r w:rsidRPr="003B7E83">
        <w:rPr>
          <w:rFonts w:asciiTheme="majorHAnsi" w:hAnsiTheme="majorHAnsi" w:cstheme="majorHAnsi"/>
          <w:sz w:val="24"/>
          <w:szCs w:val="24"/>
          <w:lang w:val="es-CO"/>
        </w:rPr>
        <w:t xml:space="preserve">, </w:t>
      </w:r>
      <w:r w:rsidR="0037666A" w:rsidRPr="003B7E83">
        <w:rPr>
          <w:rFonts w:asciiTheme="majorHAnsi" w:hAnsiTheme="majorHAnsi" w:cstheme="majorHAnsi"/>
          <w:sz w:val="24"/>
          <w:szCs w:val="24"/>
          <w:lang w:val="es-CO"/>
        </w:rPr>
        <w:t>reintentos</w:t>
      </w:r>
      <w:r w:rsidRPr="003B7E83">
        <w:rPr>
          <w:rFonts w:asciiTheme="majorHAnsi" w:hAnsiTheme="majorHAnsi" w:cstheme="majorHAnsi"/>
          <w:sz w:val="24"/>
          <w:szCs w:val="24"/>
          <w:lang w:val="es-CO"/>
        </w:rPr>
        <w:t xml:space="preserve">, </w:t>
      </w:r>
      <w:r w:rsidR="003B7E83" w:rsidRPr="003B7E83">
        <w:rPr>
          <w:rFonts w:asciiTheme="majorHAnsi" w:hAnsiTheme="majorHAnsi" w:cstheme="majorHAnsi"/>
          <w:sz w:val="24"/>
          <w:szCs w:val="24"/>
          <w:lang w:val="es-CO"/>
        </w:rPr>
        <w:t>estado de servicio</w:t>
      </w:r>
      <w:r w:rsidRPr="003B7E83">
        <w:rPr>
          <w:rFonts w:asciiTheme="majorHAnsi" w:hAnsiTheme="majorHAnsi" w:cstheme="majorHAnsi"/>
          <w:sz w:val="24"/>
          <w:szCs w:val="24"/>
          <w:lang w:val="es-CO"/>
        </w:rPr>
        <w:t xml:space="preserve">, </w:t>
      </w:r>
      <w:r w:rsidR="003B7E83">
        <w:rPr>
          <w:rFonts w:asciiTheme="majorHAnsi" w:hAnsiTheme="majorHAnsi" w:cstheme="majorHAnsi"/>
          <w:sz w:val="24"/>
          <w:szCs w:val="24"/>
          <w:lang w:val="es-CO"/>
        </w:rPr>
        <w:t>aislar recursos</w:t>
      </w:r>
      <w:r w:rsidRPr="003B7E83">
        <w:rPr>
          <w:rFonts w:asciiTheme="majorHAnsi" w:hAnsiTheme="majorHAnsi" w:cstheme="majorHAnsi"/>
          <w:sz w:val="24"/>
          <w:szCs w:val="24"/>
          <w:lang w:val="es-CO"/>
        </w:rPr>
        <w:t>.</w:t>
      </w:r>
    </w:p>
    <w:p w14:paraId="1D4604D0" w14:textId="0AE0ACA6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</w:t>
      </w:r>
      <w:r w:rsidR="003B7E83">
        <w:rPr>
          <w:rFonts w:asciiTheme="majorHAnsi" w:hAnsiTheme="majorHAnsi" w:cstheme="majorHAnsi"/>
          <w:sz w:val="24"/>
          <w:szCs w:val="24"/>
          <w:lang w:val="es-CO"/>
        </w:rPr>
        <w:t>control de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eventos y consolidación de estados </w:t>
      </w:r>
      <w:r w:rsidR="003B7E83">
        <w:rPr>
          <w:rFonts w:asciiTheme="majorHAnsi" w:hAnsiTheme="majorHAnsi" w:cstheme="majorHAnsi"/>
          <w:sz w:val="24"/>
          <w:szCs w:val="24"/>
          <w:lang w:val="es-CO"/>
        </w:rPr>
        <w:t>que eviten duplicidad</w:t>
      </w:r>
    </w:p>
    <w:p w14:paraId="22335FEE" w14:textId="2A88863B" w:rsidR="00683FC8" w:rsidRDefault="00000000">
      <w:pPr>
        <w:pStyle w:val="Ttulo1"/>
        <w:rPr>
          <w:rFonts w:cstheme="majorHAnsi"/>
          <w:sz w:val="24"/>
          <w:szCs w:val="24"/>
          <w:lang w:val="es-CO"/>
        </w:rPr>
      </w:pPr>
      <w:r w:rsidRPr="00B31F10">
        <w:rPr>
          <w:rFonts w:cstheme="majorHAnsi"/>
          <w:sz w:val="24"/>
          <w:szCs w:val="24"/>
          <w:lang w:val="es-CO"/>
        </w:rPr>
        <w:lastRenderedPageBreak/>
        <w:t>Datos y consistencia</w:t>
      </w:r>
    </w:p>
    <w:p w14:paraId="4F13EF03" w14:textId="77777777" w:rsidR="003B7E83" w:rsidRPr="003B7E83" w:rsidRDefault="003B7E83" w:rsidP="003B7E83">
      <w:pPr>
        <w:rPr>
          <w:lang w:val="es-CO"/>
        </w:rPr>
      </w:pPr>
    </w:p>
    <w:p w14:paraId="27F3E210" w14:textId="725475AC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Estrategia: </w:t>
      </w:r>
      <w:r w:rsidR="003B7E83">
        <w:rPr>
          <w:rFonts w:asciiTheme="majorHAnsi" w:hAnsiTheme="majorHAnsi" w:cstheme="majorHAnsi"/>
          <w:sz w:val="24"/>
          <w:szCs w:val="24"/>
          <w:lang w:val="es-CO"/>
        </w:rPr>
        <w:t>Base de datos por servicio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. Cada servicio expone su modelo vía API </w:t>
      </w:r>
    </w:p>
    <w:p w14:paraId="523446EB" w14:textId="31E1325B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Consistencia: eventual mediante Sagas</w:t>
      </w:r>
      <w:r w:rsidR="003B7E83">
        <w:rPr>
          <w:rFonts w:asciiTheme="majorHAnsi" w:hAnsiTheme="majorHAnsi" w:cstheme="majorHAnsi"/>
          <w:sz w:val="24"/>
          <w:szCs w:val="24"/>
          <w:lang w:val="es-CO"/>
        </w:rPr>
        <w:t xml:space="preserve"> ejemplo reservar inventario y cobrar pago, si el pago falla se deshace la reserva</w:t>
      </w:r>
    </w:p>
    <w:p w14:paraId="3A918DAC" w14:textId="2B5E08CA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</w:t>
      </w:r>
      <w:r w:rsidR="003B7E83">
        <w:rPr>
          <w:rFonts w:asciiTheme="majorHAnsi" w:hAnsiTheme="majorHAnsi" w:cstheme="majorHAnsi"/>
          <w:sz w:val="24"/>
          <w:szCs w:val="24"/>
          <w:lang w:val="es-CO"/>
        </w:rPr>
        <w:t xml:space="preserve">Vistas materializadas en </w:t>
      </w:r>
      <w:proofErr w:type="spellStart"/>
      <w:r w:rsidR="003B7E83">
        <w:rPr>
          <w:rFonts w:asciiTheme="majorHAnsi" w:hAnsiTheme="majorHAnsi" w:cstheme="majorHAnsi"/>
          <w:sz w:val="24"/>
          <w:szCs w:val="24"/>
          <w:lang w:val="es-CO"/>
        </w:rPr>
        <w:t>endpoints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</w:p>
    <w:p w14:paraId="3C131F88" w14:textId="3CE49341" w:rsidR="00B52FDA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Migración de datos:</w:t>
      </w:r>
      <w:r w:rsidR="00B9056B">
        <w:rPr>
          <w:rFonts w:asciiTheme="majorHAnsi" w:hAnsiTheme="majorHAnsi" w:cstheme="majorHAnsi"/>
          <w:sz w:val="24"/>
          <w:szCs w:val="24"/>
          <w:lang w:val="es-CO"/>
        </w:rPr>
        <w:t xml:space="preserve"> Manejar doble escritura lectura entre el sistema actual y el nuevo hasta poder apagar el sistema legado,  crear </w:t>
      </w:r>
      <w:proofErr w:type="spellStart"/>
      <w:r w:rsidR="00B9056B">
        <w:rPr>
          <w:rFonts w:asciiTheme="majorHAnsi" w:hAnsiTheme="majorHAnsi" w:cstheme="majorHAnsi"/>
          <w:sz w:val="24"/>
          <w:szCs w:val="24"/>
          <w:lang w:val="es-CO"/>
        </w:rPr>
        <w:t>querys</w:t>
      </w:r>
      <w:proofErr w:type="spellEnd"/>
      <w:r w:rsidR="00B9056B">
        <w:rPr>
          <w:rFonts w:asciiTheme="majorHAnsi" w:hAnsiTheme="majorHAnsi" w:cstheme="majorHAnsi"/>
          <w:sz w:val="24"/>
          <w:szCs w:val="24"/>
          <w:lang w:val="es-CO"/>
        </w:rPr>
        <w:t xml:space="preserve"> de consistencias de datos</w:t>
      </w:r>
    </w:p>
    <w:p w14:paraId="575C212B" w14:textId="678D76DE" w:rsidR="00683FC8" w:rsidRDefault="00000000">
      <w:pPr>
        <w:pStyle w:val="Ttulo1"/>
        <w:rPr>
          <w:rFonts w:cstheme="majorHAnsi"/>
          <w:sz w:val="24"/>
          <w:szCs w:val="24"/>
          <w:lang w:val="es-CO"/>
        </w:rPr>
      </w:pPr>
      <w:r w:rsidRPr="00B31F10">
        <w:rPr>
          <w:rFonts w:cstheme="majorHAnsi"/>
          <w:sz w:val="24"/>
          <w:szCs w:val="24"/>
          <w:lang w:val="es-CO"/>
        </w:rPr>
        <w:t>Seguridad</w:t>
      </w:r>
    </w:p>
    <w:p w14:paraId="1E417987" w14:textId="77777777" w:rsidR="00F77279" w:rsidRPr="00F77279" w:rsidRDefault="00F77279" w:rsidP="00F77279">
      <w:pPr>
        <w:rPr>
          <w:lang w:val="es-CO"/>
        </w:rPr>
      </w:pPr>
    </w:p>
    <w:p w14:paraId="04715EF1" w14:textId="01112C3C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Autenticación y autorización con OAuth2/OIDC </w:t>
      </w:r>
    </w:p>
    <w:p w14:paraId="0C5401BF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API Gateway aplica validación de tokens, límites de tasa, WAF.</w:t>
      </w:r>
    </w:p>
    <w:p w14:paraId="0DD3A6B9" w14:textId="006D1CAB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Secrets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en gestor seguro (KMS/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Secrets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Manager).</w:t>
      </w:r>
    </w:p>
    <w:p w14:paraId="0BAFD2BD" w14:textId="05763688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Cifrado en tránsito (</w:t>
      </w:r>
      <w:r w:rsidR="00B9056B">
        <w:rPr>
          <w:rFonts w:asciiTheme="majorHAnsi" w:hAnsiTheme="majorHAnsi" w:cstheme="majorHAnsi"/>
          <w:sz w:val="24"/>
          <w:szCs w:val="24"/>
          <w:lang w:val="es-CO"/>
        </w:rPr>
        <w:t>https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>) y en reposo; políticas de mínimo privilegio.</w:t>
      </w:r>
    </w:p>
    <w:p w14:paraId="733453BB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Auditoría de accesos, trazas y cambios de configuración.</w:t>
      </w:r>
    </w:p>
    <w:p w14:paraId="397D1A2E" w14:textId="27CC6357" w:rsidR="00683FC8" w:rsidRDefault="00000000">
      <w:pPr>
        <w:pStyle w:val="Ttulo1"/>
        <w:rPr>
          <w:rFonts w:cstheme="majorHAnsi"/>
          <w:sz w:val="24"/>
          <w:szCs w:val="24"/>
          <w:lang w:val="es-CO"/>
        </w:rPr>
      </w:pPr>
      <w:r w:rsidRPr="00B31F10">
        <w:rPr>
          <w:rFonts w:cstheme="majorHAnsi"/>
          <w:sz w:val="24"/>
          <w:szCs w:val="24"/>
          <w:lang w:val="es-CO"/>
        </w:rPr>
        <w:t>Despliegue, CI/CD e Infraestructura</w:t>
      </w:r>
    </w:p>
    <w:p w14:paraId="205DFEA0" w14:textId="77777777" w:rsidR="003B7E83" w:rsidRPr="003B7E83" w:rsidRDefault="003B7E83" w:rsidP="003B7E83">
      <w:pPr>
        <w:rPr>
          <w:lang w:val="es-CO"/>
        </w:rPr>
      </w:pPr>
    </w:p>
    <w:p w14:paraId="0F622A42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Contenedores por servicio (Docker) orquestados por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Kubernetes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>.</w:t>
      </w:r>
    </w:p>
    <w:p w14:paraId="43FBEDC2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IaC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(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Terraform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) + Helm para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releases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>.</w:t>
      </w:r>
    </w:p>
    <w:p w14:paraId="32DD05C4" w14:textId="462C8909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Pipelines CI/CD por servicio: </w:t>
      </w:r>
      <w:r w:rsidR="003B7E83">
        <w:rPr>
          <w:rFonts w:asciiTheme="majorHAnsi" w:hAnsiTheme="majorHAnsi" w:cstheme="majorHAnsi"/>
          <w:sz w:val="24"/>
          <w:szCs w:val="24"/>
          <w:lang w:val="es-CO"/>
        </w:rPr>
        <w:t xml:space="preserve">ambiente de pruebas y ambiente de producción 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, </w:t>
      </w:r>
      <w:r w:rsidR="003B7E83">
        <w:rPr>
          <w:rFonts w:asciiTheme="majorHAnsi" w:hAnsiTheme="majorHAnsi" w:cstheme="majorHAnsi"/>
          <w:sz w:val="24"/>
          <w:szCs w:val="24"/>
          <w:lang w:val="es-CO"/>
        </w:rPr>
        <w:t>automatización de pruebas</w:t>
      </w:r>
    </w:p>
    <w:p w14:paraId="146001D2" w14:textId="4F7279D9" w:rsidR="00683FC8" w:rsidRDefault="00000000">
      <w:pPr>
        <w:pStyle w:val="Ttulo1"/>
        <w:rPr>
          <w:rFonts w:cstheme="majorHAnsi"/>
          <w:sz w:val="24"/>
          <w:szCs w:val="24"/>
          <w:lang w:val="es-CO"/>
        </w:rPr>
      </w:pPr>
      <w:r w:rsidRPr="00B31F10">
        <w:rPr>
          <w:rFonts w:cstheme="majorHAnsi"/>
          <w:sz w:val="24"/>
          <w:szCs w:val="24"/>
          <w:lang w:val="es-CO"/>
        </w:rPr>
        <w:t xml:space="preserve">Observabilidad </w:t>
      </w:r>
    </w:p>
    <w:p w14:paraId="3C46F794" w14:textId="77777777" w:rsidR="003B7E83" w:rsidRPr="003B7E83" w:rsidRDefault="003B7E83" w:rsidP="003B7E83">
      <w:pPr>
        <w:rPr>
          <w:lang w:val="es-CO"/>
        </w:rPr>
      </w:pPr>
    </w:p>
    <w:p w14:paraId="7057D9AA" w14:textId="08E1114B" w:rsidR="00B9056B" w:rsidRDefault="00000000" w:rsidP="00B9056B">
      <w:pPr>
        <w:pStyle w:val="Prrafodelista"/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  <w:lang w:val="es-CO"/>
        </w:rPr>
      </w:pPr>
      <w:r w:rsidRPr="00B9056B">
        <w:rPr>
          <w:rFonts w:asciiTheme="majorHAnsi" w:hAnsiTheme="majorHAnsi" w:cstheme="majorHAnsi"/>
          <w:sz w:val="24"/>
          <w:szCs w:val="24"/>
          <w:lang w:val="es-CO"/>
        </w:rPr>
        <w:t>Logs centralizados</w:t>
      </w:r>
      <w:r w:rsidR="00B9056B" w:rsidRPr="00B9056B">
        <w:rPr>
          <w:rFonts w:asciiTheme="majorHAnsi" w:hAnsiTheme="majorHAnsi" w:cstheme="majorHAnsi"/>
          <w:sz w:val="24"/>
          <w:szCs w:val="24"/>
          <w:lang w:val="es-CO"/>
        </w:rPr>
        <w:t>, manejo de auditoria creación, modificación</w:t>
      </w:r>
      <w:r w:rsidR="00F77279">
        <w:rPr>
          <w:rFonts w:asciiTheme="majorHAnsi" w:hAnsiTheme="majorHAnsi" w:cstheme="majorHAnsi"/>
          <w:sz w:val="24"/>
          <w:szCs w:val="24"/>
          <w:lang w:val="es-CO"/>
        </w:rPr>
        <w:t xml:space="preserve">, transacciones. </w:t>
      </w:r>
      <w:r w:rsidRPr="00B9056B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</w:p>
    <w:p w14:paraId="0BC99DB6" w14:textId="250530B2" w:rsidR="00B9056B" w:rsidRDefault="00B9056B" w:rsidP="00B9056B">
      <w:pPr>
        <w:pStyle w:val="Prrafodelista"/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  <w:lang w:val="es-CO"/>
        </w:rPr>
      </w:pPr>
      <w:proofErr w:type="spellStart"/>
      <w:r w:rsidRPr="00B9056B">
        <w:rPr>
          <w:rFonts w:asciiTheme="majorHAnsi" w:hAnsiTheme="majorHAnsi" w:cstheme="majorHAnsi"/>
          <w:sz w:val="24"/>
          <w:szCs w:val="24"/>
          <w:lang w:val="es-CO"/>
        </w:rPr>
        <w:t>Definicion</w:t>
      </w:r>
      <w:proofErr w:type="spellEnd"/>
      <w:r w:rsidRPr="00B9056B">
        <w:rPr>
          <w:rFonts w:asciiTheme="majorHAnsi" w:hAnsiTheme="majorHAnsi" w:cstheme="majorHAnsi"/>
          <w:sz w:val="24"/>
          <w:szCs w:val="24"/>
          <w:lang w:val="es-CO"/>
        </w:rPr>
        <w:t xml:space="preserve"> de métricas, trazas o </w:t>
      </w:r>
      <w:proofErr w:type="spellStart"/>
      <w:r w:rsidRPr="00B9056B">
        <w:rPr>
          <w:rFonts w:asciiTheme="majorHAnsi" w:hAnsiTheme="majorHAnsi" w:cstheme="majorHAnsi"/>
          <w:sz w:val="24"/>
          <w:szCs w:val="24"/>
          <w:lang w:val="es-CO"/>
        </w:rPr>
        <w:t>KPIs</w:t>
      </w:r>
      <w:proofErr w:type="spellEnd"/>
      <w:r w:rsidRPr="00B9056B">
        <w:rPr>
          <w:rFonts w:asciiTheme="majorHAnsi" w:hAnsiTheme="majorHAnsi" w:cstheme="majorHAnsi"/>
          <w:sz w:val="24"/>
          <w:szCs w:val="24"/>
          <w:lang w:val="es-CO"/>
        </w:rPr>
        <w:t xml:space="preserve"> para identificar </w:t>
      </w:r>
      <w:r>
        <w:rPr>
          <w:rFonts w:asciiTheme="majorHAnsi" w:hAnsiTheme="majorHAnsi" w:cstheme="majorHAnsi"/>
          <w:sz w:val="24"/>
          <w:szCs w:val="24"/>
          <w:lang w:val="es-CO"/>
        </w:rPr>
        <w:t>anomalías</w:t>
      </w:r>
    </w:p>
    <w:p w14:paraId="2454EE6F" w14:textId="4880AF15" w:rsidR="00683FC8" w:rsidRPr="00B9056B" w:rsidRDefault="00B9056B" w:rsidP="00B9056B">
      <w:pPr>
        <w:pStyle w:val="Prrafodelista"/>
        <w:numPr>
          <w:ilvl w:val="0"/>
          <w:numId w:val="27"/>
        </w:numPr>
        <w:jc w:val="both"/>
        <w:rPr>
          <w:rFonts w:asciiTheme="majorHAnsi" w:hAnsiTheme="majorHAnsi" w:cstheme="majorHAnsi"/>
          <w:sz w:val="24"/>
          <w:szCs w:val="24"/>
          <w:lang w:val="es-CO"/>
        </w:rPr>
      </w:pPr>
      <w:proofErr w:type="spellStart"/>
      <w:r w:rsidRPr="00B9056B">
        <w:rPr>
          <w:rFonts w:asciiTheme="majorHAnsi" w:hAnsiTheme="majorHAnsi" w:cstheme="majorHAnsi"/>
          <w:sz w:val="24"/>
          <w:szCs w:val="24"/>
          <w:lang w:val="es-CO"/>
        </w:rPr>
        <w:t>Creacion</w:t>
      </w:r>
      <w:proofErr w:type="spellEnd"/>
      <w:r w:rsidRPr="00B9056B">
        <w:rPr>
          <w:rFonts w:asciiTheme="majorHAnsi" w:hAnsiTheme="majorHAnsi" w:cstheme="majorHAnsi"/>
          <w:sz w:val="24"/>
          <w:szCs w:val="24"/>
          <w:lang w:val="es-CO"/>
        </w:rPr>
        <w:t xml:space="preserve"> de </w:t>
      </w:r>
      <w:proofErr w:type="spellStart"/>
      <w:r w:rsidR="00000000" w:rsidRPr="00B9056B">
        <w:rPr>
          <w:rFonts w:asciiTheme="majorHAnsi" w:hAnsiTheme="majorHAnsi" w:cstheme="majorHAnsi"/>
          <w:sz w:val="24"/>
          <w:szCs w:val="24"/>
          <w:lang w:val="es-CO"/>
        </w:rPr>
        <w:t>Dashboards</w:t>
      </w:r>
      <w:proofErr w:type="spellEnd"/>
      <w:r w:rsidR="00000000" w:rsidRPr="00B9056B">
        <w:rPr>
          <w:rFonts w:asciiTheme="majorHAnsi" w:hAnsiTheme="majorHAnsi" w:cstheme="majorHAnsi"/>
          <w:sz w:val="24"/>
          <w:szCs w:val="24"/>
          <w:lang w:val="es-CO"/>
        </w:rPr>
        <w:t xml:space="preserve"> por dominio y tableros ejecutivos.</w:t>
      </w:r>
    </w:p>
    <w:p w14:paraId="694BDE15" w14:textId="30488257" w:rsidR="00683FC8" w:rsidRDefault="0025444B">
      <w:pPr>
        <w:pStyle w:val="Ttulo1"/>
        <w:rPr>
          <w:rFonts w:cstheme="majorHAnsi"/>
          <w:sz w:val="24"/>
          <w:szCs w:val="24"/>
          <w:lang w:val="es-CO"/>
        </w:rPr>
      </w:pPr>
      <w:r>
        <w:rPr>
          <w:rFonts w:cstheme="majorHAnsi"/>
          <w:sz w:val="24"/>
          <w:szCs w:val="24"/>
          <w:lang w:val="es-CO"/>
        </w:rPr>
        <w:lastRenderedPageBreak/>
        <w:t>Ventajas</w:t>
      </w:r>
    </w:p>
    <w:p w14:paraId="258BC7B8" w14:textId="77777777" w:rsidR="00B9056B" w:rsidRPr="00B9056B" w:rsidRDefault="00B9056B" w:rsidP="00B9056B">
      <w:pPr>
        <w:rPr>
          <w:lang w:val="es-CO"/>
        </w:rPr>
      </w:pPr>
    </w:p>
    <w:p w14:paraId="1E93A997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Microservicios vs monolito modular: +autonomía y escalado; −complejidad operativa.</w:t>
      </w:r>
    </w:p>
    <w:p w14:paraId="21DDD728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Base por servicio: +independencia; −compleja la consistencia → mitigada con Sagas y eventos.</w:t>
      </w:r>
    </w:p>
    <w:p w14:paraId="5693D014" w14:textId="5A1B0B19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Asíncrono en órdenes: +resiliencia; −</w:t>
      </w:r>
      <w:r w:rsidR="00B9056B">
        <w:rPr>
          <w:rFonts w:asciiTheme="majorHAnsi" w:hAnsiTheme="majorHAnsi" w:cstheme="majorHAnsi"/>
          <w:sz w:val="24"/>
          <w:szCs w:val="24"/>
          <w:lang w:val="es-CO"/>
        </w:rPr>
        <w:t>inconsistencias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y mayor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observabilidad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necesaria.</w:t>
      </w:r>
    </w:p>
    <w:p w14:paraId="7FA27218" w14:textId="4B791726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API Gateway: +seguridad y gobernanza</w:t>
      </w:r>
      <w:r w:rsidR="00B9056B">
        <w:rPr>
          <w:rFonts w:asciiTheme="majorHAnsi" w:hAnsiTheme="majorHAnsi" w:cstheme="majorHAnsi"/>
          <w:sz w:val="24"/>
          <w:szCs w:val="24"/>
          <w:lang w:val="es-CO"/>
        </w:rPr>
        <w:t xml:space="preserve"> y 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>alta disponibilidad).</w:t>
      </w:r>
    </w:p>
    <w:p w14:paraId="42F0FDAC" w14:textId="4C35A838" w:rsidR="00B9056B" w:rsidRDefault="00B9056B" w:rsidP="00B52FDA">
      <w:pPr>
        <w:pStyle w:val="Ttulo1"/>
        <w:rPr>
          <w:rFonts w:cstheme="majorHAnsi"/>
          <w:sz w:val="24"/>
          <w:szCs w:val="24"/>
          <w:lang w:val="es-CO"/>
        </w:rPr>
      </w:pPr>
      <w:r>
        <w:rPr>
          <w:rFonts w:cstheme="majorHAnsi"/>
          <w:sz w:val="24"/>
          <w:szCs w:val="24"/>
          <w:lang w:val="es-CO"/>
        </w:rPr>
        <w:t xml:space="preserve">Pasos para </w:t>
      </w:r>
      <w:r w:rsidR="00000000" w:rsidRPr="00B31F10">
        <w:rPr>
          <w:rFonts w:cstheme="majorHAnsi"/>
          <w:sz w:val="24"/>
          <w:szCs w:val="24"/>
          <w:lang w:val="es-CO"/>
        </w:rPr>
        <w:t xml:space="preserve"> de migración </w:t>
      </w:r>
    </w:p>
    <w:p w14:paraId="6264FF0C" w14:textId="77777777" w:rsidR="00B52FDA" w:rsidRPr="00B52FDA" w:rsidRDefault="00B52FDA" w:rsidP="00B52FDA">
      <w:pPr>
        <w:rPr>
          <w:lang w:val="es-CO"/>
        </w:rPr>
      </w:pPr>
    </w:p>
    <w:p w14:paraId="2782B934" w14:textId="1538A680" w:rsidR="00683FC8" w:rsidRPr="00B31F10" w:rsidRDefault="00000000" w:rsidP="00F753C9">
      <w:pPr>
        <w:jc w:val="both"/>
        <w:rPr>
          <w:rFonts w:asciiTheme="majorHAnsi" w:hAnsiTheme="majorHAnsi" w:cstheme="majorHAnsi"/>
          <w:sz w:val="24"/>
          <w:szCs w:val="24"/>
          <w:lang w:val="es-CO"/>
        </w:rPr>
      </w:pPr>
      <w:r w:rsidRPr="00F753C9">
        <w:rPr>
          <w:rFonts w:asciiTheme="majorHAnsi" w:hAnsiTheme="majorHAnsi" w:cstheme="majorHAnsi"/>
          <w:b/>
          <w:bCs/>
          <w:sz w:val="24"/>
          <w:szCs w:val="24"/>
          <w:lang w:val="es-CO"/>
        </w:rPr>
        <w:t>Fase 0 – Preparación:</w:t>
      </w:r>
      <w:r w:rsidR="00B52FDA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Telemetría,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feature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flags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,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gateway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y autenticación listos.</w:t>
      </w:r>
    </w:p>
    <w:p w14:paraId="0DC9142F" w14:textId="387E5FDD" w:rsidR="00683FC8" w:rsidRPr="00B31F10" w:rsidRDefault="00000000" w:rsidP="00F753C9">
      <w:pPr>
        <w:jc w:val="both"/>
        <w:rPr>
          <w:rFonts w:asciiTheme="majorHAnsi" w:hAnsiTheme="majorHAnsi" w:cstheme="majorHAnsi"/>
          <w:sz w:val="24"/>
          <w:szCs w:val="24"/>
          <w:lang w:val="es-CO"/>
        </w:rPr>
      </w:pPr>
      <w:r w:rsidRPr="00F753C9">
        <w:rPr>
          <w:rFonts w:asciiTheme="majorHAnsi" w:hAnsiTheme="majorHAnsi" w:cstheme="majorHAnsi"/>
          <w:b/>
          <w:bCs/>
          <w:sz w:val="24"/>
          <w:szCs w:val="24"/>
          <w:lang w:val="es-CO"/>
        </w:rPr>
        <w:t>Fase 1 – Catálogo:</w:t>
      </w:r>
      <w:r w:rsidR="00F753C9">
        <w:rPr>
          <w:rFonts w:asciiTheme="majorHAnsi" w:hAnsiTheme="majorHAnsi" w:cstheme="majorHAnsi"/>
          <w:sz w:val="24"/>
          <w:szCs w:val="24"/>
          <w:lang w:val="es-CO"/>
        </w:rPr>
        <w:t xml:space="preserve">  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>Extraer API de productos/stock; crear DB propia; sincronizar con monolito (ETL/doble escritura).</w:t>
      </w:r>
    </w:p>
    <w:p w14:paraId="1157B636" w14:textId="20C11CA0" w:rsidR="00683FC8" w:rsidRPr="00B31F10" w:rsidRDefault="00000000" w:rsidP="00F753C9">
      <w:pPr>
        <w:jc w:val="both"/>
        <w:rPr>
          <w:rFonts w:asciiTheme="majorHAnsi" w:hAnsiTheme="majorHAnsi" w:cstheme="majorHAnsi"/>
          <w:sz w:val="24"/>
          <w:szCs w:val="24"/>
          <w:lang w:val="es-CO"/>
        </w:rPr>
      </w:pPr>
      <w:r w:rsidRPr="00F753C9">
        <w:rPr>
          <w:rFonts w:asciiTheme="majorHAnsi" w:hAnsiTheme="majorHAnsi" w:cstheme="majorHAnsi"/>
          <w:b/>
          <w:bCs/>
          <w:sz w:val="24"/>
          <w:szCs w:val="24"/>
          <w:lang w:val="es-CO"/>
        </w:rPr>
        <w:t>Fase 2 – Usuarios</w:t>
      </w:r>
      <w:r w:rsidR="00F753C9">
        <w:rPr>
          <w:rFonts w:asciiTheme="majorHAnsi" w:hAnsiTheme="majorHAnsi" w:cstheme="majorHAnsi"/>
          <w:b/>
          <w:bCs/>
          <w:sz w:val="24"/>
          <w:szCs w:val="24"/>
          <w:lang w:val="es-CO"/>
        </w:rPr>
        <w:t>:</w:t>
      </w:r>
      <w:r w:rsidR="00F753C9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>Externalizar identidad (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IdP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) y perfiles; actualizar clientes a nuevo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endpoint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>.</w:t>
      </w:r>
    </w:p>
    <w:p w14:paraId="2F69A17F" w14:textId="708EF4EC" w:rsidR="00683FC8" w:rsidRPr="00B31F10" w:rsidRDefault="00000000" w:rsidP="00F753C9">
      <w:pPr>
        <w:jc w:val="both"/>
        <w:rPr>
          <w:rFonts w:asciiTheme="majorHAnsi" w:hAnsiTheme="majorHAnsi" w:cstheme="majorHAnsi"/>
          <w:sz w:val="24"/>
          <w:szCs w:val="24"/>
          <w:lang w:val="es-CO"/>
        </w:rPr>
      </w:pPr>
      <w:r w:rsidRPr="00F753C9">
        <w:rPr>
          <w:rFonts w:asciiTheme="majorHAnsi" w:hAnsiTheme="majorHAnsi" w:cstheme="majorHAnsi"/>
          <w:b/>
          <w:bCs/>
          <w:sz w:val="24"/>
          <w:szCs w:val="24"/>
          <w:lang w:val="es-CO"/>
        </w:rPr>
        <w:t>Fase 3 – Órdenes:</w:t>
      </w:r>
      <w:r w:rsidR="00F753C9">
        <w:rPr>
          <w:rFonts w:asciiTheme="majorHAnsi" w:hAnsiTheme="majorHAnsi" w:cstheme="majorHAnsi"/>
          <w:sz w:val="24"/>
          <w:szCs w:val="24"/>
          <w:lang w:val="es-CO"/>
        </w:rPr>
        <w:t xml:space="preserve">  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>Implementar flujo de órdenes con Saga; publicar eventos; desactivar rutas del monolito gradualmente.</w:t>
      </w:r>
    </w:p>
    <w:p w14:paraId="06276C6D" w14:textId="6603BD34" w:rsidR="00683FC8" w:rsidRPr="00B31F10" w:rsidRDefault="00000000" w:rsidP="00F753C9">
      <w:pPr>
        <w:jc w:val="both"/>
        <w:rPr>
          <w:rFonts w:asciiTheme="majorHAnsi" w:hAnsiTheme="majorHAnsi" w:cstheme="majorHAnsi"/>
          <w:sz w:val="24"/>
          <w:szCs w:val="24"/>
          <w:lang w:val="es-CO"/>
        </w:rPr>
      </w:pPr>
      <w:r w:rsidRPr="00F753C9">
        <w:rPr>
          <w:rFonts w:asciiTheme="majorHAnsi" w:hAnsiTheme="majorHAnsi" w:cstheme="majorHAnsi"/>
          <w:b/>
          <w:bCs/>
          <w:sz w:val="24"/>
          <w:szCs w:val="24"/>
          <w:lang w:val="es-CO"/>
        </w:rPr>
        <w:t>Fase 4 – Retiro del monolito:</w:t>
      </w:r>
      <w:r w:rsidR="00F753C9">
        <w:rPr>
          <w:rFonts w:asciiTheme="majorHAnsi" w:hAnsiTheme="majorHAnsi" w:cstheme="majorHAnsi"/>
          <w:sz w:val="24"/>
          <w:szCs w:val="24"/>
          <w:lang w:val="es-CO"/>
        </w:rPr>
        <w:t xml:space="preserve">  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Apagar módulos migrados;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decommission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de infraestructura heredada.</w:t>
      </w:r>
    </w:p>
    <w:p w14:paraId="31774F6B" w14:textId="7D05E755" w:rsidR="00683FC8" w:rsidRDefault="00000000">
      <w:pPr>
        <w:pStyle w:val="Ttulo1"/>
        <w:rPr>
          <w:rFonts w:cstheme="majorHAnsi"/>
          <w:sz w:val="24"/>
          <w:szCs w:val="24"/>
          <w:lang w:val="es-CO"/>
        </w:rPr>
      </w:pPr>
      <w:r w:rsidRPr="00B31F10">
        <w:rPr>
          <w:rFonts w:cstheme="majorHAnsi"/>
          <w:sz w:val="24"/>
          <w:szCs w:val="24"/>
          <w:lang w:val="es-CO"/>
        </w:rPr>
        <w:t>Riesgos y mitigaciones</w:t>
      </w:r>
    </w:p>
    <w:p w14:paraId="7059ECE6" w14:textId="77777777" w:rsidR="00B9056B" w:rsidRPr="00B9056B" w:rsidRDefault="00B9056B" w:rsidP="00B9056B">
      <w:pPr>
        <w:rPr>
          <w:lang w:val="es-CO"/>
        </w:rPr>
      </w:pPr>
    </w:p>
    <w:p w14:paraId="492E80B8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Inestabilidad por latencia en red → aplicar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timeouts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>/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circuit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breakers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y pruebas de resiliencia (chaos).</w:t>
      </w:r>
    </w:p>
    <w:p w14:paraId="180D0107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Inconsistencias entre dominios → idempotencia, reintentos y reconciliación periódica.</w:t>
      </w:r>
    </w:p>
    <w:p w14:paraId="45ED342C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Falta de gobierno de esquemas de eventos → versionado, contratos (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AsyncAPI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>), revisión de diseño.</w:t>
      </w:r>
    </w:p>
    <w:p w14:paraId="37F75287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Déficit de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observabilidad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→ presupuestar plataformas y </w:t>
      </w:r>
      <w:proofErr w:type="spellStart"/>
      <w:r w:rsidRPr="00B31F10">
        <w:rPr>
          <w:rFonts w:asciiTheme="majorHAnsi" w:hAnsiTheme="majorHAnsi" w:cstheme="majorHAnsi"/>
          <w:sz w:val="24"/>
          <w:szCs w:val="24"/>
          <w:lang w:val="es-CO"/>
        </w:rPr>
        <w:t>KPIs</w:t>
      </w:r>
      <w:proofErr w:type="spellEnd"/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desde el inicio.</w:t>
      </w:r>
    </w:p>
    <w:p w14:paraId="22A43A75" w14:textId="049B1307" w:rsidR="00683FC8" w:rsidRDefault="00000000">
      <w:pPr>
        <w:pStyle w:val="Ttulo1"/>
        <w:rPr>
          <w:rFonts w:cstheme="majorHAnsi"/>
          <w:sz w:val="24"/>
          <w:szCs w:val="24"/>
        </w:rPr>
      </w:pPr>
      <w:proofErr w:type="spellStart"/>
      <w:r w:rsidRPr="00B31F10">
        <w:rPr>
          <w:rFonts w:cstheme="majorHAnsi"/>
          <w:sz w:val="24"/>
          <w:szCs w:val="24"/>
        </w:rPr>
        <w:lastRenderedPageBreak/>
        <w:t>Métricas</w:t>
      </w:r>
      <w:proofErr w:type="spellEnd"/>
      <w:r w:rsidRPr="00B31F10">
        <w:rPr>
          <w:rFonts w:cstheme="majorHAnsi"/>
          <w:sz w:val="24"/>
          <w:szCs w:val="24"/>
        </w:rPr>
        <w:t xml:space="preserve"> de </w:t>
      </w:r>
      <w:proofErr w:type="spellStart"/>
      <w:r w:rsidRPr="00B31F10">
        <w:rPr>
          <w:rFonts w:cstheme="majorHAnsi"/>
          <w:sz w:val="24"/>
          <w:szCs w:val="24"/>
        </w:rPr>
        <w:t>éxito</w:t>
      </w:r>
      <w:proofErr w:type="spellEnd"/>
    </w:p>
    <w:p w14:paraId="72641D8C" w14:textId="77777777" w:rsidR="00B52FDA" w:rsidRPr="00B52FDA" w:rsidRDefault="00B52FDA" w:rsidP="00B52FDA"/>
    <w:p w14:paraId="11635E04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Reducción &gt;30% del lead time de cambios por dominio.</w:t>
      </w:r>
    </w:p>
    <w:p w14:paraId="2C1A8C2E" w14:textId="77777777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Disponibilidad ≥ 99.9% por servicio.</w:t>
      </w:r>
    </w:p>
    <w:p w14:paraId="11809A8E" w14:textId="290FB463" w:rsidR="00683FC8" w:rsidRPr="00B31F10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• </w:t>
      </w:r>
      <w:r w:rsidR="00F753C9">
        <w:rPr>
          <w:rFonts w:asciiTheme="majorHAnsi" w:hAnsiTheme="majorHAnsi" w:cstheme="majorHAnsi"/>
          <w:sz w:val="24"/>
          <w:szCs w:val="24"/>
          <w:lang w:val="es-CO"/>
        </w:rPr>
        <w:t>Tiempo de recuperación de fallas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&lt; 30 min con </w:t>
      </w:r>
      <w:r w:rsidR="00F753C9">
        <w:rPr>
          <w:rFonts w:asciiTheme="majorHAnsi" w:hAnsiTheme="majorHAnsi" w:cstheme="majorHAnsi"/>
          <w:sz w:val="24"/>
          <w:szCs w:val="24"/>
          <w:lang w:val="es-CO"/>
        </w:rPr>
        <w:t>procedimientos documentados</w:t>
      </w:r>
      <w:r w:rsidRPr="00B31F10">
        <w:rPr>
          <w:rFonts w:asciiTheme="majorHAnsi" w:hAnsiTheme="majorHAnsi" w:cstheme="majorHAnsi"/>
          <w:sz w:val="24"/>
          <w:szCs w:val="24"/>
          <w:lang w:val="es-CO"/>
        </w:rPr>
        <w:t xml:space="preserve"> y alertas.</w:t>
      </w:r>
    </w:p>
    <w:p w14:paraId="0DB5E4E6" w14:textId="77777777" w:rsidR="00683FC8" w:rsidRDefault="00000000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B31F10">
        <w:rPr>
          <w:rFonts w:asciiTheme="majorHAnsi" w:hAnsiTheme="majorHAnsi" w:cstheme="majorHAnsi"/>
          <w:sz w:val="24"/>
          <w:szCs w:val="24"/>
          <w:lang w:val="es-CO"/>
        </w:rPr>
        <w:t>• Escalado independiente medible (CPU/memoria por servicio).</w:t>
      </w:r>
    </w:p>
    <w:p w14:paraId="5053246D" w14:textId="77777777" w:rsidR="003E728C" w:rsidRDefault="003E728C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18FE7C4B" w14:textId="77777777" w:rsidR="003E728C" w:rsidRPr="003E728C" w:rsidRDefault="003E728C">
      <w:pPr>
        <w:rPr>
          <w:rFonts w:asciiTheme="majorHAnsi" w:hAnsiTheme="majorHAnsi" w:cstheme="majorHAnsi"/>
          <w:b/>
          <w:bCs/>
          <w:sz w:val="24"/>
          <w:szCs w:val="24"/>
          <w:lang w:val="es-CO"/>
        </w:rPr>
      </w:pPr>
    </w:p>
    <w:p w14:paraId="4A03F88A" w14:textId="77777777" w:rsidR="003E728C" w:rsidRDefault="003E728C" w:rsidP="003E728C">
      <w:pPr>
        <w:pStyle w:val="NormalWeb"/>
      </w:pPr>
      <w:r>
        <w:rPr>
          <w:rFonts w:ascii="Aptos" w:hAnsi="Aptos"/>
          <w:color w:val="0C4460"/>
          <w:sz w:val="28"/>
          <w:szCs w:val="28"/>
        </w:rPr>
        <w:t xml:space="preserve">Preguntas de contexto: </w:t>
      </w:r>
    </w:p>
    <w:p w14:paraId="156298EE" w14:textId="77777777" w:rsidR="003E728C" w:rsidRPr="00071A24" w:rsidRDefault="003E728C" w:rsidP="003E728C">
      <w:pPr>
        <w:pStyle w:val="NormalWeb"/>
        <w:numPr>
          <w:ilvl w:val="0"/>
          <w:numId w:val="34"/>
        </w:numPr>
        <w:rPr>
          <w:rFonts w:ascii="Aptos" w:hAnsi="Aptos"/>
          <w:b/>
          <w:bCs/>
        </w:rPr>
      </w:pPr>
      <w:r w:rsidRPr="00071A24">
        <w:rPr>
          <w:rFonts w:ascii="Aptos,Bold" w:hAnsi="Aptos,Bold"/>
          <w:b/>
          <w:bCs/>
        </w:rPr>
        <w:t xml:space="preserve">Atributos de Calidad: </w:t>
      </w:r>
      <w:r w:rsidRPr="00071A24">
        <w:rPr>
          <w:rFonts w:ascii="Aptos" w:hAnsi="Aptos"/>
          <w:b/>
          <w:bCs/>
        </w:rPr>
        <w:t xml:space="preserve">¿Qué son los "Atributos de Calidad" (o Requisitos No Funcionales)? Da un ejemplo de dos atributos que puedan entrar en conflicto y explica </w:t>
      </w:r>
      <w:proofErr w:type="spellStart"/>
      <w:r w:rsidRPr="00071A24">
        <w:rPr>
          <w:rFonts w:ascii="Aptos" w:hAnsi="Aptos"/>
          <w:b/>
          <w:bCs/>
        </w:rPr>
        <w:t>por que</w:t>
      </w:r>
      <w:proofErr w:type="spellEnd"/>
      <w:r w:rsidRPr="00071A24">
        <w:rPr>
          <w:rFonts w:ascii="Aptos" w:hAnsi="Aptos"/>
          <w:b/>
          <w:bCs/>
        </w:rPr>
        <w:t xml:space="preserve">́. </w:t>
      </w:r>
    </w:p>
    <w:p w14:paraId="7691A6DE" w14:textId="77777777" w:rsidR="003E728C" w:rsidRPr="003E728C" w:rsidRDefault="003E728C" w:rsidP="003E728C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 xml:space="preserve">Son requisitos no funcionales que determinan cómo se comporta el sistema más allá de sus funcionalidades </w:t>
      </w:r>
      <w:proofErr w:type="spellStart"/>
      <w:r w:rsidRPr="003E728C">
        <w:rPr>
          <w:rFonts w:asciiTheme="majorHAnsi" w:hAnsiTheme="majorHAnsi" w:cstheme="majorHAnsi"/>
          <w:sz w:val="24"/>
          <w:szCs w:val="24"/>
          <w:lang w:val="es-CO"/>
        </w:rPr>
        <w:t>core</w:t>
      </w:r>
      <w:proofErr w:type="spellEnd"/>
      <w:r w:rsidRPr="003E728C">
        <w:rPr>
          <w:rFonts w:asciiTheme="majorHAnsi" w:hAnsiTheme="majorHAnsi" w:cstheme="majorHAnsi"/>
          <w:sz w:val="24"/>
          <w:szCs w:val="24"/>
          <w:lang w:val="es-CO"/>
        </w:rPr>
        <w:t>. Ejemplos: seguridad, disponibilidad, rendimiento, usabilidad, mantenibilidad.</w:t>
      </w:r>
    </w:p>
    <w:p w14:paraId="53CC7DA1" w14:textId="704F8306" w:rsidR="003E728C" w:rsidRPr="003E728C" w:rsidRDefault="003E728C" w:rsidP="003E728C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•</w:t>
      </w:r>
      <w:r w:rsidRPr="003E728C">
        <w:rPr>
          <w:rFonts w:asciiTheme="majorHAnsi" w:hAnsiTheme="majorHAnsi" w:cstheme="majorHAnsi"/>
          <w:sz w:val="24"/>
          <w:szCs w:val="24"/>
          <w:lang w:val="es-CO"/>
        </w:rPr>
        <w:tab/>
        <w:t>Conflicto típico:</w:t>
      </w:r>
      <w:r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r w:rsidRPr="003E728C">
        <w:rPr>
          <w:rFonts w:asciiTheme="majorHAnsi" w:hAnsiTheme="majorHAnsi" w:cstheme="majorHAnsi"/>
          <w:sz w:val="24"/>
          <w:szCs w:val="24"/>
          <w:lang w:val="es-CO"/>
        </w:rPr>
        <w:t>Seguridad vs Rendimiento.</w:t>
      </w:r>
    </w:p>
    <w:p w14:paraId="0F7B9710" w14:textId="356264BB" w:rsidR="003E728C" w:rsidRPr="003E728C" w:rsidRDefault="003E728C" w:rsidP="003E728C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Aumentar la seguridad (cifrado, validaciones) puede generar latencia y bajar el rendimiento. El arquitecto debe balancear prioridades según el negocio.</w:t>
      </w:r>
    </w:p>
    <w:p w14:paraId="0291B14A" w14:textId="77777777" w:rsidR="003E728C" w:rsidRPr="00071A24" w:rsidRDefault="003E728C" w:rsidP="003E728C">
      <w:pPr>
        <w:pStyle w:val="NormalWeb"/>
        <w:numPr>
          <w:ilvl w:val="0"/>
          <w:numId w:val="34"/>
        </w:numPr>
        <w:rPr>
          <w:rFonts w:ascii="Aptos" w:hAnsi="Aptos"/>
          <w:b/>
          <w:bCs/>
        </w:rPr>
      </w:pPr>
      <w:r w:rsidRPr="00071A24">
        <w:rPr>
          <w:rFonts w:ascii="Aptos,Bold" w:hAnsi="Aptos,Bold"/>
          <w:b/>
          <w:bCs/>
        </w:rPr>
        <w:t xml:space="preserve">Teorema CAP: </w:t>
      </w:r>
      <w:r w:rsidRPr="00071A24">
        <w:rPr>
          <w:rFonts w:ascii="Aptos" w:hAnsi="Aptos"/>
          <w:b/>
          <w:bCs/>
        </w:rPr>
        <w:t>Explica brevemente el Teorema CAP (Consistencia, Disponibilidad, Tolerancia a Particiones). ¿</w:t>
      </w:r>
      <w:proofErr w:type="spellStart"/>
      <w:r w:rsidRPr="00071A24">
        <w:rPr>
          <w:rFonts w:ascii="Aptos" w:hAnsi="Aptos"/>
          <w:b/>
          <w:bCs/>
        </w:rPr>
        <w:t>Cómo</w:t>
      </w:r>
      <w:proofErr w:type="spellEnd"/>
      <w:r w:rsidRPr="00071A24">
        <w:rPr>
          <w:rFonts w:ascii="Aptos" w:hAnsi="Aptos"/>
          <w:b/>
          <w:bCs/>
        </w:rPr>
        <w:t xml:space="preserve"> influye este teorema en la </w:t>
      </w:r>
      <w:proofErr w:type="spellStart"/>
      <w:r w:rsidRPr="00071A24">
        <w:rPr>
          <w:rFonts w:ascii="Aptos" w:hAnsi="Aptos"/>
          <w:b/>
          <w:bCs/>
        </w:rPr>
        <w:t>elección</w:t>
      </w:r>
      <w:proofErr w:type="spellEnd"/>
      <w:r w:rsidRPr="00071A24">
        <w:rPr>
          <w:rFonts w:ascii="Aptos" w:hAnsi="Aptos"/>
          <w:b/>
          <w:bCs/>
        </w:rPr>
        <w:t xml:space="preserve"> de una base de datos para un sistema distribuido? </w:t>
      </w:r>
    </w:p>
    <w:p w14:paraId="59748924" w14:textId="77777777" w:rsidR="00071A24" w:rsidRPr="003E728C" w:rsidRDefault="00071A24" w:rsidP="00071A24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Indica que en un sistema distribuido solo se pueden garantizar 2 de los 3 atributos a la vez:</w:t>
      </w:r>
    </w:p>
    <w:p w14:paraId="66BE142D" w14:textId="77777777" w:rsidR="00071A24" w:rsidRPr="003E728C" w:rsidRDefault="00071A24" w:rsidP="00071A24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•</w:t>
      </w:r>
      <w:r w:rsidRPr="003E728C">
        <w:rPr>
          <w:rFonts w:asciiTheme="majorHAnsi" w:hAnsiTheme="majorHAnsi" w:cstheme="majorHAnsi"/>
          <w:sz w:val="24"/>
          <w:szCs w:val="24"/>
          <w:lang w:val="es-CO"/>
        </w:rPr>
        <w:tab/>
        <w:t>Consistencia (C): todos los nodos ven la misma información al mismo tiempo.</w:t>
      </w:r>
    </w:p>
    <w:p w14:paraId="2518E3FB" w14:textId="77777777" w:rsidR="00071A24" w:rsidRPr="003E728C" w:rsidRDefault="00071A24" w:rsidP="00071A24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•</w:t>
      </w:r>
      <w:r w:rsidRPr="003E728C">
        <w:rPr>
          <w:rFonts w:asciiTheme="majorHAnsi" w:hAnsiTheme="majorHAnsi" w:cstheme="majorHAnsi"/>
          <w:sz w:val="24"/>
          <w:szCs w:val="24"/>
          <w:lang w:val="es-CO"/>
        </w:rPr>
        <w:tab/>
        <w:t>Disponibilidad (A): siempre hay respuesta, aunque no sea la más actualizada.</w:t>
      </w:r>
    </w:p>
    <w:p w14:paraId="46EEE1A9" w14:textId="77777777" w:rsidR="00071A24" w:rsidRPr="003E728C" w:rsidRDefault="00071A24" w:rsidP="00071A24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•</w:t>
      </w:r>
      <w:r w:rsidRPr="003E728C">
        <w:rPr>
          <w:rFonts w:asciiTheme="majorHAnsi" w:hAnsiTheme="majorHAnsi" w:cstheme="majorHAnsi"/>
          <w:sz w:val="24"/>
          <w:szCs w:val="24"/>
          <w:lang w:val="es-CO"/>
        </w:rPr>
        <w:tab/>
        <w:t>Tolerancia a particiones (P): el sistema sigue funcionando aunque haya fallos en la red.</w:t>
      </w:r>
    </w:p>
    <w:p w14:paraId="5553E330" w14:textId="77777777" w:rsidR="00071A24" w:rsidRPr="003E728C" w:rsidRDefault="00071A24" w:rsidP="00071A24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lastRenderedPageBreak/>
        <w:t>Influencia en elección de DB:</w:t>
      </w:r>
    </w:p>
    <w:p w14:paraId="0E3F9DA1" w14:textId="77777777" w:rsidR="00071A24" w:rsidRPr="003E728C" w:rsidRDefault="00071A24" w:rsidP="00071A24">
      <w:pPr>
        <w:rPr>
          <w:rFonts w:asciiTheme="majorHAnsi" w:hAnsiTheme="majorHAnsi" w:cstheme="majorHAnsi" w:hint="eastAsia"/>
          <w:sz w:val="24"/>
          <w:szCs w:val="24"/>
          <w:lang w:val="es-CO"/>
        </w:rPr>
      </w:pPr>
      <w:r w:rsidRPr="003E728C">
        <w:rPr>
          <w:rFonts w:asciiTheme="majorHAnsi" w:hAnsiTheme="majorHAnsi" w:cstheme="majorHAnsi" w:hint="eastAsia"/>
          <w:sz w:val="24"/>
          <w:szCs w:val="24"/>
          <w:lang w:val="es-CO"/>
        </w:rPr>
        <w:t>•</w:t>
      </w:r>
      <w:r w:rsidRPr="003E728C">
        <w:rPr>
          <w:rFonts w:asciiTheme="majorHAnsi" w:hAnsiTheme="majorHAnsi" w:cstheme="majorHAnsi" w:hint="eastAsia"/>
          <w:sz w:val="24"/>
          <w:szCs w:val="24"/>
          <w:lang w:val="es-CO"/>
        </w:rPr>
        <w:tab/>
        <w:t xml:space="preserve">Si el negocio requiere datos siempre actualizados </w:t>
      </w:r>
      <w:r w:rsidRPr="003E728C">
        <w:rPr>
          <w:rFonts w:asciiTheme="majorHAnsi" w:hAnsiTheme="majorHAnsi" w:cstheme="majorHAnsi" w:hint="eastAsia"/>
          <w:sz w:val="24"/>
          <w:szCs w:val="24"/>
          <w:lang w:val="es-CO"/>
        </w:rPr>
        <w:t>→</w:t>
      </w:r>
      <w:r w:rsidRPr="003E728C">
        <w:rPr>
          <w:rFonts w:asciiTheme="majorHAnsi" w:hAnsiTheme="majorHAnsi" w:cstheme="majorHAnsi" w:hint="eastAsia"/>
          <w:sz w:val="24"/>
          <w:szCs w:val="24"/>
          <w:lang w:val="es-CO"/>
        </w:rPr>
        <w:t xml:space="preserve"> elegir CP (ej. MongoDB, </w:t>
      </w:r>
      <w:proofErr w:type="spellStart"/>
      <w:r w:rsidRPr="003E728C">
        <w:rPr>
          <w:rFonts w:asciiTheme="majorHAnsi" w:hAnsiTheme="majorHAnsi" w:cstheme="majorHAnsi" w:hint="eastAsia"/>
          <w:sz w:val="24"/>
          <w:szCs w:val="24"/>
          <w:lang w:val="es-CO"/>
        </w:rPr>
        <w:t>HBase</w:t>
      </w:r>
      <w:proofErr w:type="spellEnd"/>
      <w:r w:rsidRPr="003E728C">
        <w:rPr>
          <w:rFonts w:asciiTheme="majorHAnsi" w:hAnsiTheme="majorHAnsi" w:cstheme="majorHAnsi" w:hint="eastAsia"/>
          <w:sz w:val="24"/>
          <w:szCs w:val="24"/>
          <w:lang w:val="es-CO"/>
        </w:rPr>
        <w:t>).</w:t>
      </w:r>
    </w:p>
    <w:p w14:paraId="398EE043" w14:textId="77777777" w:rsidR="00071A24" w:rsidRPr="003E728C" w:rsidRDefault="00071A24" w:rsidP="00071A24">
      <w:pPr>
        <w:rPr>
          <w:rFonts w:asciiTheme="majorHAnsi" w:hAnsiTheme="majorHAnsi" w:cstheme="majorHAnsi" w:hint="eastAsia"/>
          <w:sz w:val="24"/>
          <w:szCs w:val="24"/>
          <w:lang w:val="es-CO"/>
        </w:rPr>
      </w:pPr>
      <w:r w:rsidRPr="003E728C">
        <w:rPr>
          <w:rFonts w:asciiTheme="majorHAnsi" w:hAnsiTheme="majorHAnsi" w:cstheme="majorHAnsi" w:hint="eastAsia"/>
          <w:sz w:val="24"/>
          <w:szCs w:val="24"/>
          <w:lang w:val="es-CO"/>
        </w:rPr>
        <w:t>•</w:t>
      </w:r>
      <w:r w:rsidRPr="003E728C">
        <w:rPr>
          <w:rFonts w:asciiTheme="majorHAnsi" w:hAnsiTheme="majorHAnsi" w:cstheme="majorHAnsi" w:hint="eastAsia"/>
          <w:sz w:val="24"/>
          <w:szCs w:val="24"/>
          <w:lang w:val="es-CO"/>
        </w:rPr>
        <w:tab/>
        <w:t xml:space="preserve">Si el negocio prioriza disponibilidad frente a red inestable </w:t>
      </w:r>
      <w:r w:rsidRPr="003E728C">
        <w:rPr>
          <w:rFonts w:asciiTheme="majorHAnsi" w:hAnsiTheme="majorHAnsi" w:cstheme="majorHAnsi" w:hint="eastAsia"/>
          <w:sz w:val="24"/>
          <w:szCs w:val="24"/>
          <w:lang w:val="es-CO"/>
        </w:rPr>
        <w:t>→</w:t>
      </w:r>
      <w:r w:rsidRPr="003E728C">
        <w:rPr>
          <w:rFonts w:asciiTheme="majorHAnsi" w:hAnsiTheme="majorHAnsi" w:cstheme="majorHAnsi" w:hint="eastAsia"/>
          <w:sz w:val="24"/>
          <w:szCs w:val="24"/>
          <w:lang w:val="es-CO"/>
        </w:rPr>
        <w:t xml:space="preserve"> elegir AP (ej. </w:t>
      </w:r>
      <w:proofErr w:type="spellStart"/>
      <w:r w:rsidRPr="003E728C">
        <w:rPr>
          <w:rFonts w:asciiTheme="majorHAnsi" w:hAnsiTheme="majorHAnsi" w:cstheme="majorHAnsi" w:hint="eastAsia"/>
          <w:sz w:val="24"/>
          <w:szCs w:val="24"/>
          <w:lang w:val="es-CO"/>
        </w:rPr>
        <w:t>Cassandra</w:t>
      </w:r>
      <w:proofErr w:type="spellEnd"/>
      <w:r w:rsidRPr="003E728C">
        <w:rPr>
          <w:rFonts w:asciiTheme="majorHAnsi" w:hAnsiTheme="majorHAnsi" w:cstheme="majorHAnsi" w:hint="eastAsia"/>
          <w:sz w:val="24"/>
          <w:szCs w:val="24"/>
          <w:lang w:val="es-CO"/>
        </w:rPr>
        <w:t xml:space="preserve">, </w:t>
      </w:r>
      <w:proofErr w:type="spellStart"/>
      <w:r w:rsidRPr="003E728C">
        <w:rPr>
          <w:rFonts w:asciiTheme="majorHAnsi" w:hAnsiTheme="majorHAnsi" w:cstheme="majorHAnsi" w:hint="eastAsia"/>
          <w:sz w:val="24"/>
          <w:szCs w:val="24"/>
          <w:lang w:val="es-CO"/>
        </w:rPr>
        <w:t>DynamoDB</w:t>
      </w:r>
      <w:proofErr w:type="spellEnd"/>
      <w:r w:rsidRPr="003E728C">
        <w:rPr>
          <w:rFonts w:asciiTheme="majorHAnsi" w:hAnsiTheme="majorHAnsi" w:cstheme="majorHAnsi" w:hint="eastAsia"/>
          <w:sz w:val="24"/>
          <w:szCs w:val="24"/>
          <w:lang w:val="es-CO"/>
        </w:rPr>
        <w:t>).</w:t>
      </w:r>
    </w:p>
    <w:p w14:paraId="34600289" w14:textId="77777777" w:rsidR="003E728C" w:rsidRDefault="003E728C" w:rsidP="003E728C">
      <w:pPr>
        <w:pStyle w:val="NormalWeb"/>
        <w:rPr>
          <w:rFonts w:ascii="Aptos" w:hAnsi="Aptos"/>
        </w:rPr>
      </w:pPr>
    </w:p>
    <w:p w14:paraId="2A4B1AA8" w14:textId="77777777" w:rsidR="003E728C" w:rsidRPr="00071A24" w:rsidRDefault="003E728C" w:rsidP="003E728C">
      <w:pPr>
        <w:pStyle w:val="NormalWeb"/>
        <w:numPr>
          <w:ilvl w:val="0"/>
          <w:numId w:val="34"/>
        </w:numPr>
        <w:rPr>
          <w:rFonts w:ascii="Aptos" w:hAnsi="Aptos"/>
          <w:b/>
          <w:bCs/>
        </w:rPr>
      </w:pPr>
      <w:r w:rsidRPr="00071A24">
        <w:rPr>
          <w:rFonts w:ascii="Aptos,Bold" w:hAnsi="Aptos,Bold"/>
          <w:b/>
          <w:bCs/>
        </w:rPr>
        <w:t>PatronesdeResiliencia:</w:t>
      </w:r>
      <w:r w:rsidRPr="00071A24">
        <w:rPr>
          <w:rFonts w:ascii="Aptos" w:hAnsi="Aptos"/>
          <w:b/>
          <w:bCs/>
        </w:rPr>
        <w:t xml:space="preserve">¿Quéeselpatrón"CircuitBreaker"(Interruptor)? ¿Qué tipo de fallo en cascada ayuda a prevenir en una arquitectura de microservicios? </w:t>
      </w:r>
    </w:p>
    <w:p w14:paraId="49E7E11E" w14:textId="77777777" w:rsidR="00071A24" w:rsidRPr="003E728C" w:rsidRDefault="00071A24" w:rsidP="00071A24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Es un componente de resiliencia que abre el circuito cuando detecta repetidos fallos en un servicio remoto.</w:t>
      </w:r>
    </w:p>
    <w:p w14:paraId="5FB40B8C" w14:textId="77777777" w:rsidR="00071A24" w:rsidRPr="003E728C" w:rsidRDefault="00071A24" w:rsidP="00071A24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•</w:t>
      </w:r>
      <w:r w:rsidRPr="003E728C">
        <w:rPr>
          <w:rFonts w:asciiTheme="majorHAnsi" w:hAnsiTheme="majorHAnsi" w:cstheme="majorHAnsi"/>
          <w:sz w:val="24"/>
          <w:szCs w:val="24"/>
          <w:lang w:val="es-CO"/>
        </w:rPr>
        <w:tab/>
        <w:t>Evita que un microservicio saturado siga recibiendo peticiones.</w:t>
      </w:r>
    </w:p>
    <w:p w14:paraId="50FF9A0F" w14:textId="5ECCCB81" w:rsidR="00071A24" w:rsidRPr="00071A24" w:rsidRDefault="00071A24" w:rsidP="00071A24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•</w:t>
      </w:r>
      <w:r w:rsidRPr="003E728C">
        <w:rPr>
          <w:rFonts w:asciiTheme="majorHAnsi" w:hAnsiTheme="majorHAnsi" w:cstheme="majorHAnsi"/>
          <w:sz w:val="24"/>
          <w:szCs w:val="24"/>
          <w:lang w:val="es-CO"/>
        </w:rPr>
        <w:tab/>
        <w:t>Previene fallos en cascada, protegiendo al resto del sistema y permitiendo recuperación gradual.</w:t>
      </w:r>
    </w:p>
    <w:p w14:paraId="1E4A7068" w14:textId="77777777" w:rsidR="003E728C" w:rsidRPr="00071A24" w:rsidRDefault="003E728C" w:rsidP="003E728C">
      <w:pPr>
        <w:pStyle w:val="NormalWeb"/>
        <w:numPr>
          <w:ilvl w:val="0"/>
          <w:numId w:val="34"/>
        </w:numPr>
        <w:rPr>
          <w:rFonts w:ascii="Aptos" w:hAnsi="Aptos"/>
          <w:b/>
          <w:bCs/>
        </w:rPr>
      </w:pPr>
      <w:proofErr w:type="spellStart"/>
      <w:r w:rsidRPr="00071A24">
        <w:rPr>
          <w:rFonts w:ascii="Aptos,Bold" w:hAnsi="Aptos,Bold"/>
          <w:b/>
          <w:bCs/>
        </w:rPr>
        <w:t>Coreografía</w:t>
      </w:r>
      <w:proofErr w:type="spellEnd"/>
      <w:r w:rsidRPr="00071A24">
        <w:rPr>
          <w:rFonts w:ascii="Aptos,Bold" w:hAnsi="Aptos,Bold"/>
          <w:b/>
          <w:bCs/>
        </w:rPr>
        <w:t xml:space="preserve"> vs. </w:t>
      </w:r>
      <w:proofErr w:type="spellStart"/>
      <w:r w:rsidRPr="00071A24">
        <w:rPr>
          <w:rFonts w:ascii="Aptos,Bold" w:hAnsi="Aptos,Bold"/>
          <w:b/>
          <w:bCs/>
        </w:rPr>
        <w:t>Orquestación</w:t>
      </w:r>
      <w:proofErr w:type="spellEnd"/>
      <w:r w:rsidRPr="00071A24">
        <w:rPr>
          <w:rFonts w:ascii="Aptos,Bold" w:hAnsi="Aptos,Bold"/>
          <w:b/>
          <w:bCs/>
        </w:rPr>
        <w:t xml:space="preserve">: </w:t>
      </w:r>
      <w:r w:rsidRPr="00071A24">
        <w:rPr>
          <w:rFonts w:ascii="Aptos" w:hAnsi="Aptos"/>
          <w:b/>
          <w:bCs/>
        </w:rPr>
        <w:t xml:space="preserve">Compara y contrasta los enfoques de </w:t>
      </w:r>
      <w:proofErr w:type="spellStart"/>
      <w:r w:rsidRPr="00071A24">
        <w:rPr>
          <w:rFonts w:ascii="Aptos" w:hAnsi="Aptos"/>
          <w:b/>
          <w:bCs/>
        </w:rPr>
        <w:t>coreografía</w:t>
      </w:r>
      <w:proofErr w:type="spellEnd"/>
      <w:r w:rsidRPr="00071A24">
        <w:rPr>
          <w:rFonts w:ascii="Aptos" w:hAnsi="Aptos"/>
          <w:b/>
          <w:bCs/>
        </w:rPr>
        <w:t xml:space="preserve"> y </w:t>
      </w:r>
      <w:proofErr w:type="spellStart"/>
      <w:r w:rsidRPr="00071A24">
        <w:rPr>
          <w:rFonts w:ascii="Aptos" w:hAnsi="Aptos"/>
          <w:b/>
          <w:bCs/>
        </w:rPr>
        <w:t>orquestación</w:t>
      </w:r>
      <w:proofErr w:type="spellEnd"/>
      <w:r w:rsidRPr="00071A24">
        <w:rPr>
          <w:rFonts w:ascii="Aptos" w:hAnsi="Aptos"/>
          <w:b/>
          <w:bCs/>
        </w:rPr>
        <w:t xml:space="preserve"> para la </w:t>
      </w:r>
      <w:proofErr w:type="spellStart"/>
      <w:r w:rsidRPr="00071A24">
        <w:rPr>
          <w:rFonts w:ascii="Aptos" w:hAnsi="Aptos"/>
          <w:b/>
          <w:bCs/>
        </w:rPr>
        <w:t>comunicación</w:t>
      </w:r>
      <w:proofErr w:type="spellEnd"/>
      <w:r w:rsidRPr="00071A24">
        <w:rPr>
          <w:rFonts w:ascii="Aptos" w:hAnsi="Aptos"/>
          <w:b/>
          <w:bCs/>
        </w:rPr>
        <w:t xml:space="preserve"> entre servicios. ¿</w:t>
      </w:r>
      <w:proofErr w:type="spellStart"/>
      <w:r w:rsidRPr="00071A24">
        <w:rPr>
          <w:rFonts w:ascii="Aptos" w:hAnsi="Aptos"/>
          <w:b/>
          <w:bCs/>
        </w:rPr>
        <w:t>Cuáles</w:t>
      </w:r>
      <w:proofErr w:type="spellEnd"/>
      <w:r w:rsidRPr="00071A24">
        <w:rPr>
          <w:rFonts w:ascii="Aptos" w:hAnsi="Aptos"/>
          <w:b/>
          <w:bCs/>
        </w:rPr>
        <w:t xml:space="preserve"> son los </w:t>
      </w:r>
      <w:proofErr w:type="spellStart"/>
      <w:r w:rsidRPr="00071A24">
        <w:rPr>
          <w:rFonts w:ascii="Aptos" w:hAnsi="Aptos"/>
          <w:b/>
          <w:bCs/>
        </w:rPr>
        <w:t>trade-offs</w:t>
      </w:r>
      <w:proofErr w:type="spellEnd"/>
      <w:r w:rsidRPr="00071A24">
        <w:rPr>
          <w:rFonts w:ascii="Aptos" w:hAnsi="Aptos"/>
          <w:b/>
          <w:bCs/>
        </w:rPr>
        <w:t xml:space="preserve"> de cada uno? </w:t>
      </w:r>
    </w:p>
    <w:p w14:paraId="0E523F00" w14:textId="1B05426C" w:rsidR="00071A24" w:rsidRPr="003E728C" w:rsidRDefault="00071A24" w:rsidP="00071A24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Coreografía: cada servicio reacciona a eventos y actúa en consecuencia.</w:t>
      </w:r>
    </w:p>
    <w:p w14:paraId="0447955C" w14:textId="42C21896" w:rsidR="00071A24" w:rsidRPr="00EB1F9F" w:rsidRDefault="00071A24" w:rsidP="00EB1F9F">
      <w:pPr>
        <w:pStyle w:val="Prrafodelista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EB1F9F">
        <w:rPr>
          <w:rFonts w:asciiTheme="majorHAnsi" w:hAnsiTheme="majorHAnsi" w:cstheme="majorHAnsi"/>
          <w:sz w:val="24"/>
          <w:szCs w:val="24"/>
          <w:lang w:val="es-CO"/>
        </w:rPr>
        <w:t>Menos acoplamiento, mayor independencia.</w:t>
      </w:r>
    </w:p>
    <w:p w14:paraId="493990EF" w14:textId="5877ED71" w:rsidR="00071A24" w:rsidRPr="00EB1F9F" w:rsidRDefault="00071A24" w:rsidP="00EB1F9F">
      <w:pPr>
        <w:pStyle w:val="Prrafodelista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EB1F9F">
        <w:rPr>
          <w:rFonts w:asciiTheme="majorHAnsi" w:hAnsiTheme="majorHAnsi" w:cstheme="majorHAnsi"/>
          <w:sz w:val="24"/>
          <w:szCs w:val="24"/>
          <w:lang w:val="es-CO"/>
        </w:rPr>
        <w:t>Complejidad aumenta, difícil de seguir el flujo.</w:t>
      </w:r>
    </w:p>
    <w:p w14:paraId="407A089A" w14:textId="19CA0D37" w:rsidR="00071A24" w:rsidRPr="003E728C" w:rsidRDefault="00071A24" w:rsidP="00EB1F9F">
      <w:pPr>
        <w:ind w:left="720" w:hanging="720"/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Orquestación: un servicio central (orquestador) controla el flujo de la transacción.</w:t>
      </w:r>
    </w:p>
    <w:p w14:paraId="24A8C561" w14:textId="58F141CF" w:rsidR="00071A24" w:rsidRPr="00EB1F9F" w:rsidRDefault="00071A24" w:rsidP="00EB1F9F">
      <w:pPr>
        <w:pStyle w:val="Prrafodelista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EB1F9F">
        <w:rPr>
          <w:rFonts w:asciiTheme="majorHAnsi" w:hAnsiTheme="majorHAnsi" w:cstheme="majorHAnsi"/>
          <w:sz w:val="24"/>
          <w:szCs w:val="24"/>
          <w:lang w:val="es-CO"/>
        </w:rPr>
        <w:t>Claridad, trazabilidad, un punto de control.</w:t>
      </w:r>
    </w:p>
    <w:p w14:paraId="79A8CE03" w14:textId="0495DD6E" w:rsidR="00071A24" w:rsidRPr="00EB1F9F" w:rsidRDefault="00071A24" w:rsidP="00EB1F9F">
      <w:pPr>
        <w:pStyle w:val="Prrafodelista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EB1F9F">
        <w:rPr>
          <w:rFonts w:asciiTheme="majorHAnsi" w:hAnsiTheme="majorHAnsi" w:cstheme="majorHAnsi"/>
          <w:sz w:val="24"/>
          <w:szCs w:val="24"/>
          <w:lang w:val="es-CO"/>
        </w:rPr>
        <w:t>Riesgo de cuello de botella y acoplamiento al orquestador.</w:t>
      </w:r>
    </w:p>
    <w:p w14:paraId="5BF436A2" w14:textId="77777777" w:rsidR="00071A24" w:rsidRPr="003E728C" w:rsidRDefault="00071A24" w:rsidP="00071A24">
      <w:pPr>
        <w:rPr>
          <w:rFonts w:asciiTheme="majorHAnsi" w:hAnsiTheme="majorHAnsi" w:cstheme="majorHAnsi"/>
          <w:sz w:val="24"/>
          <w:szCs w:val="24"/>
          <w:lang w:val="es-CO"/>
        </w:rPr>
      </w:pPr>
      <w:proofErr w:type="spellStart"/>
      <w:r w:rsidRPr="003E728C">
        <w:rPr>
          <w:rFonts w:asciiTheme="majorHAnsi" w:hAnsiTheme="majorHAnsi" w:cstheme="majorHAnsi"/>
          <w:sz w:val="24"/>
          <w:szCs w:val="24"/>
          <w:lang w:val="es-CO"/>
        </w:rPr>
        <w:t>Trade</w:t>
      </w:r>
      <w:proofErr w:type="spellEnd"/>
      <w:r w:rsidRPr="003E728C">
        <w:rPr>
          <w:rFonts w:asciiTheme="majorHAnsi" w:hAnsiTheme="majorHAnsi" w:cstheme="majorHAnsi"/>
          <w:sz w:val="24"/>
          <w:szCs w:val="24"/>
          <w:lang w:val="es-CO"/>
        </w:rPr>
        <w:t>-off: simplicidad de seguimiento (orquestación) vs independencia y escalabilidad (coreografía).</w:t>
      </w:r>
    </w:p>
    <w:p w14:paraId="5551726F" w14:textId="77777777" w:rsidR="00071A24" w:rsidRDefault="00071A24" w:rsidP="00071A24">
      <w:pPr>
        <w:pStyle w:val="NormalWeb"/>
        <w:rPr>
          <w:rFonts w:ascii="Aptos" w:hAnsi="Aptos"/>
        </w:rPr>
      </w:pPr>
    </w:p>
    <w:p w14:paraId="2F82F0B9" w14:textId="77777777" w:rsidR="00EB1F9F" w:rsidRDefault="00EB1F9F" w:rsidP="00071A24">
      <w:pPr>
        <w:pStyle w:val="NormalWeb"/>
        <w:rPr>
          <w:rFonts w:ascii="Aptos" w:hAnsi="Aptos"/>
        </w:rPr>
      </w:pPr>
    </w:p>
    <w:p w14:paraId="28C71A4D" w14:textId="77777777" w:rsidR="003E728C" w:rsidRDefault="003E728C" w:rsidP="003E728C">
      <w:pPr>
        <w:pStyle w:val="NormalWeb"/>
        <w:numPr>
          <w:ilvl w:val="0"/>
          <w:numId w:val="34"/>
        </w:numPr>
        <w:rPr>
          <w:rFonts w:ascii="Aptos" w:hAnsi="Aptos"/>
          <w:b/>
          <w:bCs/>
        </w:rPr>
      </w:pPr>
      <w:proofErr w:type="spellStart"/>
      <w:r w:rsidRPr="00EB1F9F">
        <w:rPr>
          <w:rFonts w:ascii="Aptos,Bold" w:hAnsi="Aptos,Bold"/>
          <w:b/>
          <w:bCs/>
        </w:rPr>
        <w:lastRenderedPageBreak/>
        <w:t>Patrón</w:t>
      </w:r>
      <w:proofErr w:type="spellEnd"/>
      <w:r w:rsidRPr="00EB1F9F">
        <w:rPr>
          <w:rFonts w:ascii="Aptos,Bold" w:hAnsi="Aptos,Bold"/>
          <w:b/>
          <w:bCs/>
        </w:rPr>
        <w:t xml:space="preserve"> </w:t>
      </w:r>
      <w:proofErr w:type="spellStart"/>
      <w:r w:rsidRPr="00EB1F9F">
        <w:rPr>
          <w:rFonts w:ascii="Aptos,Bold" w:hAnsi="Aptos,Bold"/>
          <w:b/>
          <w:bCs/>
        </w:rPr>
        <w:t>Strangler</w:t>
      </w:r>
      <w:proofErr w:type="spellEnd"/>
      <w:r w:rsidRPr="00EB1F9F">
        <w:rPr>
          <w:rFonts w:ascii="Aptos,Bold" w:hAnsi="Aptos,Bold"/>
          <w:b/>
          <w:bCs/>
        </w:rPr>
        <w:t xml:space="preserve"> </w:t>
      </w:r>
      <w:proofErr w:type="spellStart"/>
      <w:r w:rsidRPr="00EB1F9F">
        <w:rPr>
          <w:rFonts w:ascii="Aptos,Bold" w:hAnsi="Aptos,Bold"/>
          <w:b/>
          <w:bCs/>
        </w:rPr>
        <w:t>Fig</w:t>
      </w:r>
      <w:proofErr w:type="spellEnd"/>
      <w:r w:rsidRPr="00EB1F9F">
        <w:rPr>
          <w:rFonts w:ascii="Aptos,Bold" w:hAnsi="Aptos,Bold"/>
          <w:b/>
          <w:bCs/>
        </w:rPr>
        <w:t xml:space="preserve">: </w:t>
      </w:r>
      <w:r w:rsidRPr="00EB1F9F">
        <w:rPr>
          <w:rFonts w:ascii="Aptos" w:hAnsi="Aptos"/>
          <w:b/>
          <w:bCs/>
        </w:rPr>
        <w:t>¿Qué es el "</w:t>
      </w:r>
      <w:proofErr w:type="spellStart"/>
      <w:r w:rsidRPr="00EB1F9F">
        <w:rPr>
          <w:rFonts w:ascii="Aptos" w:hAnsi="Aptos"/>
          <w:b/>
          <w:bCs/>
        </w:rPr>
        <w:t>Patrón</w:t>
      </w:r>
      <w:proofErr w:type="spellEnd"/>
      <w:r w:rsidRPr="00EB1F9F">
        <w:rPr>
          <w:rFonts w:ascii="Aptos" w:hAnsi="Aptos"/>
          <w:b/>
          <w:bCs/>
        </w:rPr>
        <w:t xml:space="preserve"> del Higo Estrangulador" (</w:t>
      </w:r>
      <w:proofErr w:type="spellStart"/>
      <w:r w:rsidRPr="00EB1F9F">
        <w:rPr>
          <w:rFonts w:ascii="Aptos" w:hAnsi="Aptos"/>
          <w:b/>
          <w:bCs/>
        </w:rPr>
        <w:t>Strangler</w:t>
      </w:r>
      <w:proofErr w:type="spellEnd"/>
      <w:r w:rsidRPr="00EB1F9F">
        <w:rPr>
          <w:rFonts w:ascii="Aptos" w:hAnsi="Aptos"/>
          <w:b/>
          <w:bCs/>
        </w:rPr>
        <w:t xml:space="preserve"> </w:t>
      </w:r>
      <w:proofErr w:type="spellStart"/>
      <w:r w:rsidRPr="00EB1F9F">
        <w:rPr>
          <w:rFonts w:ascii="Aptos" w:hAnsi="Aptos"/>
          <w:b/>
          <w:bCs/>
        </w:rPr>
        <w:t>Fig</w:t>
      </w:r>
      <w:proofErr w:type="spellEnd"/>
      <w:r w:rsidRPr="00EB1F9F">
        <w:rPr>
          <w:rFonts w:ascii="Aptos" w:hAnsi="Aptos"/>
          <w:b/>
          <w:bCs/>
        </w:rPr>
        <w:t xml:space="preserve"> </w:t>
      </w:r>
      <w:proofErr w:type="spellStart"/>
      <w:r w:rsidRPr="00EB1F9F">
        <w:rPr>
          <w:rFonts w:ascii="Aptos" w:hAnsi="Aptos"/>
          <w:b/>
          <w:bCs/>
        </w:rPr>
        <w:t>Pattern</w:t>
      </w:r>
      <w:proofErr w:type="spellEnd"/>
      <w:r w:rsidRPr="00EB1F9F">
        <w:rPr>
          <w:rFonts w:ascii="Aptos" w:hAnsi="Aptos"/>
          <w:b/>
          <w:bCs/>
        </w:rPr>
        <w:t xml:space="preserve">) y en qué escenario de </w:t>
      </w:r>
      <w:proofErr w:type="spellStart"/>
      <w:r w:rsidRPr="00EB1F9F">
        <w:rPr>
          <w:rFonts w:ascii="Aptos" w:hAnsi="Aptos"/>
          <w:b/>
          <w:bCs/>
        </w:rPr>
        <w:t>modernización</w:t>
      </w:r>
      <w:proofErr w:type="spellEnd"/>
      <w:r w:rsidRPr="00EB1F9F">
        <w:rPr>
          <w:rFonts w:ascii="Aptos" w:hAnsi="Aptos"/>
          <w:b/>
          <w:bCs/>
        </w:rPr>
        <w:t xml:space="preserve"> de sistemas es una estrategia recomendada? </w:t>
      </w:r>
    </w:p>
    <w:p w14:paraId="131720DA" w14:textId="77777777" w:rsidR="00EB1F9F" w:rsidRPr="003E728C" w:rsidRDefault="00EB1F9F" w:rsidP="00EB1F9F">
      <w:pPr>
        <w:jc w:val="both"/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Estrategia de modernización que migra un monolito poco a poco: se extraen funcionalidades a nuevos servicios, mientras el monolito sigue funcionando hasta que es “estrangulado” por completo.</w:t>
      </w:r>
    </w:p>
    <w:p w14:paraId="0706FBC3" w14:textId="42BE41EF" w:rsidR="00EB1F9F" w:rsidRPr="00EB1F9F" w:rsidRDefault="00EB1F9F" w:rsidP="00EB1F9F">
      <w:pPr>
        <w:jc w:val="both"/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Escenario recomendado: modernizar aplicaciones legadas sin detener el negocio.</w:t>
      </w:r>
    </w:p>
    <w:p w14:paraId="7948D19D" w14:textId="77777777" w:rsidR="003E728C" w:rsidRDefault="003E728C" w:rsidP="003E728C">
      <w:pPr>
        <w:pStyle w:val="NormalWeb"/>
        <w:numPr>
          <w:ilvl w:val="0"/>
          <w:numId w:val="34"/>
        </w:numPr>
        <w:rPr>
          <w:rFonts w:ascii="Aptos" w:hAnsi="Aptos"/>
          <w:b/>
          <w:bCs/>
        </w:rPr>
      </w:pPr>
      <w:proofErr w:type="spellStart"/>
      <w:r w:rsidRPr="00EB1F9F">
        <w:rPr>
          <w:rFonts w:ascii="Aptos,Bold" w:hAnsi="Aptos,Bold"/>
          <w:b/>
          <w:bCs/>
        </w:rPr>
        <w:t>Gestión</w:t>
      </w:r>
      <w:proofErr w:type="spellEnd"/>
      <w:r w:rsidRPr="00EB1F9F">
        <w:rPr>
          <w:rFonts w:ascii="Aptos,Bold" w:hAnsi="Aptos,Bold"/>
          <w:b/>
          <w:bCs/>
        </w:rPr>
        <w:t xml:space="preserve"> de Datos en Microservicios: </w:t>
      </w:r>
      <w:r w:rsidRPr="00EB1F9F">
        <w:rPr>
          <w:rFonts w:ascii="Aptos" w:hAnsi="Aptos"/>
          <w:b/>
          <w:bCs/>
        </w:rPr>
        <w:t xml:space="preserve">Explica el principio de "Base de Datos por Servicio". ¿Qué </w:t>
      </w:r>
      <w:proofErr w:type="spellStart"/>
      <w:r w:rsidRPr="00EB1F9F">
        <w:rPr>
          <w:rFonts w:ascii="Aptos" w:hAnsi="Aptos"/>
          <w:b/>
          <w:bCs/>
        </w:rPr>
        <w:t>desafíos</w:t>
      </w:r>
      <w:proofErr w:type="spellEnd"/>
      <w:r w:rsidRPr="00EB1F9F">
        <w:rPr>
          <w:rFonts w:ascii="Aptos" w:hAnsi="Aptos"/>
          <w:b/>
          <w:bCs/>
        </w:rPr>
        <w:t xml:space="preserve"> introduce este </w:t>
      </w:r>
      <w:proofErr w:type="spellStart"/>
      <w:r w:rsidRPr="00EB1F9F">
        <w:rPr>
          <w:rFonts w:ascii="Aptos" w:hAnsi="Aptos"/>
          <w:b/>
          <w:bCs/>
        </w:rPr>
        <w:t>patrón</w:t>
      </w:r>
      <w:proofErr w:type="spellEnd"/>
      <w:r w:rsidRPr="00EB1F9F">
        <w:rPr>
          <w:rFonts w:ascii="Aptos" w:hAnsi="Aptos"/>
          <w:b/>
          <w:bCs/>
        </w:rPr>
        <w:t xml:space="preserve"> y </w:t>
      </w:r>
      <w:proofErr w:type="spellStart"/>
      <w:r w:rsidRPr="00EB1F9F">
        <w:rPr>
          <w:rFonts w:ascii="Aptos" w:hAnsi="Aptos"/>
          <w:b/>
          <w:bCs/>
        </w:rPr>
        <w:t>cómo</w:t>
      </w:r>
      <w:proofErr w:type="spellEnd"/>
      <w:r w:rsidRPr="00EB1F9F">
        <w:rPr>
          <w:rFonts w:ascii="Aptos" w:hAnsi="Aptos"/>
          <w:b/>
          <w:bCs/>
        </w:rPr>
        <w:t xml:space="preserve"> se pueden mitigar? (</w:t>
      </w:r>
      <w:proofErr w:type="spellStart"/>
      <w:r w:rsidRPr="00EB1F9F">
        <w:rPr>
          <w:rFonts w:ascii="Aptos" w:hAnsi="Aptos"/>
          <w:b/>
          <w:bCs/>
        </w:rPr>
        <w:t>Ej</w:t>
      </w:r>
      <w:proofErr w:type="spellEnd"/>
      <w:r w:rsidRPr="00EB1F9F">
        <w:rPr>
          <w:rFonts w:ascii="Aptos" w:hAnsi="Aptos"/>
          <w:b/>
          <w:bCs/>
        </w:rPr>
        <w:t xml:space="preserve">: consistencia de datos). </w:t>
      </w:r>
    </w:p>
    <w:p w14:paraId="56C046E5" w14:textId="77777777" w:rsidR="00EB1F9F" w:rsidRPr="003E728C" w:rsidRDefault="00EB1F9F" w:rsidP="00EB1F9F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Cada microservicio es dueño de su propia base de datos.</w:t>
      </w:r>
    </w:p>
    <w:p w14:paraId="296CB488" w14:textId="5112BF3C" w:rsidR="00EB1F9F" w:rsidRPr="00EB1F9F" w:rsidRDefault="00EB1F9F" w:rsidP="00EB1F9F">
      <w:pPr>
        <w:pStyle w:val="Prrafodelista"/>
        <w:numPr>
          <w:ilvl w:val="0"/>
          <w:numId w:val="38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EB1F9F">
        <w:rPr>
          <w:rFonts w:asciiTheme="majorHAnsi" w:hAnsiTheme="majorHAnsi" w:cstheme="majorHAnsi"/>
          <w:sz w:val="24"/>
          <w:szCs w:val="24"/>
          <w:lang w:val="es-CO"/>
        </w:rPr>
        <w:t>Independencia de despliegue y escalado.</w:t>
      </w:r>
    </w:p>
    <w:p w14:paraId="4A568A1D" w14:textId="142F0C45" w:rsidR="00EB1F9F" w:rsidRPr="00EB1F9F" w:rsidRDefault="00EB1F9F" w:rsidP="00EB1F9F">
      <w:pPr>
        <w:pStyle w:val="Prrafodelista"/>
        <w:numPr>
          <w:ilvl w:val="0"/>
          <w:numId w:val="38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EB1F9F">
        <w:rPr>
          <w:rFonts w:asciiTheme="majorHAnsi" w:hAnsiTheme="majorHAnsi" w:cstheme="majorHAnsi"/>
          <w:sz w:val="24"/>
          <w:szCs w:val="24"/>
          <w:lang w:val="es-CO"/>
        </w:rPr>
        <w:t>Desafíos: duplicación de datos, consistencia entre servicios.</w:t>
      </w:r>
    </w:p>
    <w:p w14:paraId="74FD6A07" w14:textId="2E22A6BE" w:rsidR="00EB1F9F" w:rsidRPr="003E728C" w:rsidRDefault="00EB1F9F" w:rsidP="00EB1F9F">
      <w:pPr>
        <w:rPr>
          <w:rFonts w:asciiTheme="majorHAnsi" w:hAnsiTheme="majorHAnsi" w:cstheme="majorHAnsi"/>
          <w:sz w:val="24"/>
          <w:szCs w:val="24"/>
          <w:lang w:val="es-CO"/>
        </w:rPr>
      </w:pPr>
      <w:r w:rsidRPr="003E728C">
        <w:rPr>
          <w:rFonts w:asciiTheme="majorHAnsi" w:hAnsiTheme="majorHAnsi" w:cstheme="majorHAnsi"/>
          <w:sz w:val="24"/>
          <w:szCs w:val="24"/>
          <w:lang w:val="es-CO"/>
        </w:rPr>
        <w:t>Mitigación:</w:t>
      </w:r>
    </w:p>
    <w:p w14:paraId="38D9732C" w14:textId="3CF971A6" w:rsidR="00EB1F9F" w:rsidRPr="00EB1F9F" w:rsidRDefault="00EB1F9F" w:rsidP="00EB1F9F">
      <w:pPr>
        <w:pStyle w:val="Prrafodelista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EB1F9F">
        <w:rPr>
          <w:rFonts w:asciiTheme="majorHAnsi" w:hAnsiTheme="majorHAnsi" w:cstheme="majorHAnsi"/>
          <w:sz w:val="24"/>
          <w:szCs w:val="24"/>
          <w:lang w:val="es-CO"/>
        </w:rPr>
        <w:t>Consistencia eventual vía eventos.</w:t>
      </w:r>
    </w:p>
    <w:p w14:paraId="092436BB" w14:textId="65420B69" w:rsidR="00EB1F9F" w:rsidRPr="00EB1F9F" w:rsidRDefault="00EB1F9F" w:rsidP="00EB1F9F">
      <w:pPr>
        <w:pStyle w:val="Prrafodelista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EB1F9F">
        <w:rPr>
          <w:rFonts w:asciiTheme="majorHAnsi" w:hAnsiTheme="majorHAnsi" w:cstheme="majorHAnsi"/>
          <w:sz w:val="24"/>
          <w:szCs w:val="24"/>
          <w:lang w:val="es-CO"/>
        </w:rPr>
        <w:t>Patrones Saga para coordinar transacciones distribuidas.</w:t>
      </w:r>
    </w:p>
    <w:p w14:paraId="0E6BB918" w14:textId="3F6181DA" w:rsidR="00EB1F9F" w:rsidRPr="008F3C85" w:rsidRDefault="00EB1F9F" w:rsidP="00EB1F9F">
      <w:pPr>
        <w:pStyle w:val="Prrafodelista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  <w:lang w:val="es-CO"/>
        </w:rPr>
      </w:pPr>
      <w:r w:rsidRPr="00EB1F9F">
        <w:rPr>
          <w:rFonts w:asciiTheme="majorHAnsi" w:hAnsiTheme="majorHAnsi" w:cstheme="majorHAnsi"/>
          <w:sz w:val="24"/>
          <w:szCs w:val="24"/>
          <w:lang w:val="es-CO"/>
        </w:rPr>
        <w:t xml:space="preserve">CQRS y </w:t>
      </w:r>
      <w:proofErr w:type="spellStart"/>
      <w:r w:rsidRPr="00EB1F9F">
        <w:rPr>
          <w:rFonts w:asciiTheme="majorHAnsi" w:hAnsiTheme="majorHAnsi" w:cstheme="majorHAnsi"/>
          <w:sz w:val="24"/>
          <w:szCs w:val="24"/>
          <w:lang w:val="es-CO"/>
        </w:rPr>
        <w:t>materialized</w:t>
      </w:r>
      <w:proofErr w:type="spellEnd"/>
      <w:r w:rsidRPr="00EB1F9F">
        <w:rPr>
          <w:rFonts w:asciiTheme="majorHAnsi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EB1F9F">
        <w:rPr>
          <w:rFonts w:asciiTheme="majorHAnsi" w:hAnsiTheme="majorHAnsi" w:cstheme="majorHAnsi"/>
          <w:sz w:val="24"/>
          <w:szCs w:val="24"/>
          <w:lang w:val="es-CO"/>
        </w:rPr>
        <w:t>views</w:t>
      </w:r>
      <w:proofErr w:type="spellEnd"/>
      <w:r w:rsidRPr="00EB1F9F">
        <w:rPr>
          <w:rFonts w:asciiTheme="majorHAnsi" w:hAnsiTheme="majorHAnsi" w:cstheme="majorHAnsi"/>
          <w:sz w:val="24"/>
          <w:szCs w:val="24"/>
          <w:lang w:val="es-CO"/>
        </w:rPr>
        <w:t xml:space="preserve"> para consultas complejas.</w:t>
      </w:r>
    </w:p>
    <w:p w14:paraId="799E6579" w14:textId="77777777" w:rsidR="003E728C" w:rsidRPr="008F3C85" w:rsidRDefault="003E728C" w:rsidP="003E728C">
      <w:pPr>
        <w:pStyle w:val="NormalWeb"/>
        <w:numPr>
          <w:ilvl w:val="0"/>
          <w:numId w:val="34"/>
        </w:numPr>
        <w:rPr>
          <w:rFonts w:ascii="Aptos" w:hAnsi="Aptos"/>
          <w:b/>
          <w:bCs/>
        </w:rPr>
      </w:pPr>
      <w:proofErr w:type="spellStart"/>
      <w:r w:rsidRPr="008F3C85">
        <w:rPr>
          <w:rFonts w:ascii="Aptos,Bold" w:hAnsi="Aptos,Bold"/>
          <w:b/>
          <w:bCs/>
        </w:rPr>
        <w:t>Observabilidad</w:t>
      </w:r>
      <w:proofErr w:type="spellEnd"/>
      <w:r w:rsidRPr="008F3C85">
        <w:rPr>
          <w:rFonts w:ascii="Aptos,Bold" w:hAnsi="Aptos,Bold"/>
          <w:b/>
          <w:bCs/>
        </w:rPr>
        <w:t xml:space="preserve">: </w:t>
      </w:r>
      <w:r w:rsidRPr="008F3C85">
        <w:rPr>
          <w:rFonts w:ascii="Aptos" w:hAnsi="Aptos"/>
          <w:b/>
          <w:bCs/>
        </w:rPr>
        <w:t>¿</w:t>
      </w:r>
      <w:proofErr w:type="spellStart"/>
      <w:r w:rsidRPr="008F3C85">
        <w:rPr>
          <w:rFonts w:ascii="Aptos" w:hAnsi="Aptos"/>
          <w:b/>
          <w:bCs/>
        </w:rPr>
        <w:t>Cuáles</w:t>
      </w:r>
      <w:proofErr w:type="spellEnd"/>
      <w:r w:rsidRPr="008F3C85">
        <w:rPr>
          <w:rFonts w:ascii="Aptos" w:hAnsi="Aptos"/>
          <w:b/>
          <w:bCs/>
        </w:rPr>
        <w:t xml:space="preserve"> son los "Tres Pilares de la </w:t>
      </w:r>
      <w:proofErr w:type="spellStart"/>
      <w:r w:rsidRPr="008F3C85">
        <w:rPr>
          <w:rFonts w:ascii="Aptos" w:hAnsi="Aptos"/>
          <w:b/>
          <w:bCs/>
        </w:rPr>
        <w:t>Observabilidad</w:t>
      </w:r>
      <w:proofErr w:type="spellEnd"/>
      <w:r w:rsidRPr="008F3C85">
        <w:rPr>
          <w:rFonts w:ascii="Aptos" w:hAnsi="Aptos"/>
          <w:b/>
          <w:bCs/>
        </w:rPr>
        <w:t>"? ¿</w:t>
      </w:r>
      <w:proofErr w:type="spellStart"/>
      <w:r w:rsidRPr="008F3C85">
        <w:rPr>
          <w:rFonts w:ascii="Aptos" w:hAnsi="Aptos"/>
          <w:b/>
          <w:bCs/>
        </w:rPr>
        <w:t>Por que</w:t>
      </w:r>
      <w:proofErr w:type="spellEnd"/>
      <w:r w:rsidRPr="008F3C85">
        <w:rPr>
          <w:rFonts w:ascii="Aptos" w:hAnsi="Aptos"/>
          <w:b/>
          <w:bCs/>
        </w:rPr>
        <w:t xml:space="preserve">́ es insuficiente tener solo logs en un sistema distribuido complejo? </w:t>
      </w:r>
    </w:p>
    <w:p w14:paraId="7F7DE31B" w14:textId="77777777" w:rsidR="008F3C85" w:rsidRPr="008F3C85" w:rsidRDefault="008F3C85" w:rsidP="008F3C85">
      <w:pPr>
        <w:pStyle w:val="Sinespaciado"/>
        <w:rPr>
          <w:rFonts w:asciiTheme="majorHAnsi" w:hAnsiTheme="majorHAnsi" w:cstheme="majorHAnsi"/>
          <w:sz w:val="24"/>
          <w:szCs w:val="24"/>
          <w:lang w:val="es-CO"/>
        </w:rPr>
      </w:pPr>
      <w:r w:rsidRPr="008F3C85">
        <w:rPr>
          <w:rFonts w:asciiTheme="majorHAnsi" w:hAnsiTheme="majorHAnsi" w:cstheme="majorHAnsi"/>
          <w:sz w:val="24"/>
          <w:szCs w:val="24"/>
          <w:lang w:val="es-CO"/>
        </w:rPr>
        <w:t>Los Tres Pilares:</w:t>
      </w:r>
    </w:p>
    <w:p w14:paraId="1B7E9047" w14:textId="77777777" w:rsidR="008F3C85" w:rsidRPr="008F3C85" w:rsidRDefault="008F3C85" w:rsidP="008F3C85">
      <w:pPr>
        <w:pStyle w:val="Sinespaciado"/>
        <w:rPr>
          <w:rFonts w:asciiTheme="majorHAnsi" w:hAnsiTheme="majorHAnsi" w:cstheme="majorHAnsi" w:hint="eastAsia"/>
          <w:sz w:val="24"/>
          <w:szCs w:val="24"/>
          <w:lang w:val="es-CO"/>
        </w:rPr>
      </w:pPr>
      <w:r w:rsidRPr="008F3C85">
        <w:rPr>
          <w:rFonts w:asciiTheme="majorHAnsi" w:hAnsiTheme="majorHAnsi" w:cstheme="majorHAnsi" w:hint="eastAsia"/>
          <w:sz w:val="24"/>
          <w:szCs w:val="24"/>
          <w:lang w:val="es-CO"/>
        </w:rPr>
        <w:t>1.</w:t>
      </w:r>
      <w:r w:rsidRPr="008F3C85">
        <w:rPr>
          <w:rFonts w:asciiTheme="majorHAnsi" w:hAnsiTheme="majorHAnsi" w:cstheme="majorHAnsi" w:hint="eastAsia"/>
          <w:sz w:val="24"/>
          <w:szCs w:val="24"/>
          <w:lang w:val="es-CO"/>
        </w:rPr>
        <w:tab/>
        <w:t xml:space="preserve">Logs </w:t>
      </w:r>
      <w:r w:rsidRPr="008F3C85">
        <w:rPr>
          <w:rFonts w:asciiTheme="majorHAnsi" w:hAnsiTheme="majorHAnsi" w:cstheme="majorHAnsi" w:hint="eastAsia"/>
          <w:sz w:val="24"/>
          <w:szCs w:val="24"/>
          <w:lang w:val="es-CO"/>
        </w:rPr>
        <w:t>→</w:t>
      </w:r>
      <w:r w:rsidRPr="008F3C85">
        <w:rPr>
          <w:rFonts w:asciiTheme="majorHAnsi" w:hAnsiTheme="majorHAnsi" w:cstheme="majorHAnsi" w:hint="eastAsia"/>
          <w:sz w:val="24"/>
          <w:szCs w:val="24"/>
          <w:lang w:val="es-CO"/>
        </w:rPr>
        <w:t xml:space="preserve"> eventos de texto.</w:t>
      </w:r>
    </w:p>
    <w:p w14:paraId="6171BBF2" w14:textId="77777777" w:rsidR="008F3C85" w:rsidRPr="008F3C85" w:rsidRDefault="008F3C85" w:rsidP="008F3C85">
      <w:pPr>
        <w:pStyle w:val="Sinespaciado"/>
        <w:rPr>
          <w:rFonts w:asciiTheme="majorHAnsi" w:hAnsiTheme="majorHAnsi" w:cstheme="majorHAnsi" w:hint="eastAsia"/>
          <w:sz w:val="24"/>
          <w:szCs w:val="24"/>
          <w:lang w:val="es-CO"/>
        </w:rPr>
      </w:pPr>
      <w:r w:rsidRPr="008F3C85">
        <w:rPr>
          <w:rFonts w:asciiTheme="majorHAnsi" w:hAnsiTheme="majorHAnsi" w:cstheme="majorHAnsi" w:hint="eastAsia"/>
          <w:sz w:val="24"/>
          <w:szCs w:val="24"/>
          <w:lang w:val="es-CO"/>
        </w:rPr>
        <w:t>2.</w:t>
      </w:r>
      <w:r w:rsidRPr="008F3C85">
        <w:rPr>
          <w:rFonts w:asciiTheme="majorHAnsi" w:hAnsiTheme="majorHAnsi" w:cstheme="majorHAnsi" w:hint="eastAsia"/>
          <w:sz w:val="24"/>
          <w:szCs w:val="24"/>
          <w:lang w:val="es-CO"/>
        </w:rPr>
        <w:tab/>
        <w:t xml:space="preserve">Métricas </w:t>
      </w:r>
      <w:r w:rsidRPr="008F3C85">
        <w:rPr>
          <w:rFonts w:asciiTheme="majorHAnsi" w:hAnsiTheme="majorHAnsi" w:cstheme="majorHAnsi" w:hint="eastAsia"/>
          <w:sz w:val="24"/>
          <w:szCs w:val="24"/>
          <w:lang w:val="es-CO"/>
        </w:rPr>
        <w:t>→</w:t>
      </w:r>
      <w:r w:rsidRPr="008F3C85">
        <w:rPr>
          <w:rFonts w:asciiTheme="majorHAnsi" w:hAnsiTheme="majorHAnsi" w:cstheme="majorHAnsi" w:hint="eastAsia"/>
          <w:sz w:val="24"/>
          <w:szCs w:val="24"/>
          <w:lang w:val="es-CO"/>
        </w:rPr>
        <w:t xml:space="preserve"> valores numéricos (CPU, latencia, </w:t>
      </w:r>
      <w:proofErr w:type="spellStart"/>
      <w:r w:rsidRPr="008F3C85">
        <w:rPr>
          <w:rFonts w:asciiTheme="majorHAnsi" w:hAnsiTheme="majorHAnsi" w:cstheme="majorHAnsi" w:hint="eastAsia"/>
          <w:sz w:val="24"/>
          <w:szCs w:val="24"/>
          <w:lang w:val="es-CO"/>
        </w:rPr>
        <w:t>throughput</w:t>
      </w:r>
      <w:proofErr w:type="spellEnd"/>
      <w:r w:rsidRPr="008F3C85">
        <w:rPr>
          <w:rFonts w:asciiTheme="majorHAnsi" w:hAnsiTheme="majorHAnsi" w:cstheme="majorHAnsi" w:hint="eastAsia"/>
          <w:sz w:val="24"/>
          <w:szCs w:val="24"/>
          <w:lang w:val="es-CO"/>
        </w:rPr>
        <w:t>).</w:t>
      </w:r>
    </w:p>
    <w:p w14:paraId="6344300B" w14:textId="77777777" w:rsidR="008F3C85" w:rsidRPr="008F3C85" w:rsidRDefault="008F3C85" w:rsidP="008F3C85">
      <w:pPr>
        <w:pStyle w:val="Sinespaciado"/>
        <w:rPr>
          <w:rFonts w:asciiTheme="majorHAnsi" w:hAnsiTheme="majorHAnsi" w:cstheme="majorHAnsi" w:hint="eastAsia"/>
          <w:sz w:val="24"/>
          <w:szCs w:val="24"/>
          <w:lang w:val="es-CO"/>
        </w:rPr>
      </w:pPr>
      <w:r w:rsidRPr="008F3C85">
        <w:rPr>
          <w:rFonts w:asciiTheme="majorHAnsi" w:hAnsiTheme="majorHAnsi" w:cstheme="majorHAnsi" w:hint="eastAsia"/>
          <w:sz w:val="24"/>
          <w:szCs w:val="24"/>
          <w:lang w:val="es-CO"/>
        </w:rPr>
        <w:t>3.</w:t>
      </w:r>
      <w:r w:rsidRPr="008F3C85">
        <w:rPr>
          <w:rFonts w:asciiTheme="majorHAnsi" w:hAnsiTheme="majorHAnsi" w:cstheme="majorHAnsi" w:hint="eastAsia"/>
          <w:sz w:val="24"/>
          <w:szCs w:val="24"/>
          <w:lang w:val="es-CO"/>
        </w:rPr>
        <w:tab/>
        <w:t xml:space="preserve">Trazas distribuidas </w:t>
      </w:r>
      <w:r w:rsidRPr="008F3C85">
        <w:rPr>
          <w:rFonts w:asciiTheme="majorHAnsi" w:hAnsiTheme="majorHAnsi" w:cstheme="majorHAnsi" w:hint="eastAsia"/>
          <w:sz w:val="24"/>
          <w:szCs w:val="24"/>
          <w:lang w:val="es-CO"/>
        </w:rPr>
        <w:t>→</w:t>
      </w:r>
      <w:r w:rsidRPr="008F3C85">
        <w:rPr>
          <w:rFonts w:asciiTheme="majorHAnsi" w:hAnsiTheme="majorHAnsi" w:cstheme="majorHAnsi" w:hint="eastAsia"/>
          <w:sz w:val="24"/>
          <w:szCs w:val="24"/>
          <w:lang w:val="es-CO"/>
        </w:rPr>
        <w:t xml:space="preserve"> seguimiento de una petición a través de múltiples servicios.</w:t>
      </w:r>
    </w:p>
    <w:p w14:paraId="3C379866" w14:textId="16E91A9E" w:rsidR="008F3C85" w:rsidRDefault="008F3C85" w:rsidP="008F3C85">
      <w:pPr>
        <w:pStyle w:val="Sinespaciado"/>
        <w:rPr>
          <w:lang w:val="es-CO"/>
        </w:rPr>
      </w:pPr>
      <w:r w:rsidRPr="008F3C85">
        <w:rPr>
          <w:rFonts w:asciiTheme="majorHAnsi" w:hAnsiTheme="majorHAnsi" w:cstheme="majorHAnsi"/>
          <w:sz w:val="24"/>
          <w:szCs w:val="24"/>
          <w:lang w:val="es-CO"/>
        </w:rPr>
        <w:t>Por qué no basta solo con logs: en sistemas distribuidos se necesita correlación y métricas de desempeño; sin métricas ni trazas no puedes identificar latencia ni cuellos de botella</w:t>
      </w:r>
      <w:r w:rsidRPr="003E728C">
        <w:rPr>
          <w:lang w:val="es-CO"/>
        </w:rPr>
        <w:t>.</w:t>
      </w:r>
    </w:p>
    <w:p w14:paraId="6911B852" w14:textId="77777777" w:rsidR="008F3C85" w:rsidRDefault="008F3C85" w:rsidP="008F3C85">
      <w:pPr>
        <w:pStyle w:val="Sinespaciado"/>
        <w:rPr>
          <w:lang w:val="es-CO"/>
        </w:rPr>
      </w:pPr>
    </w:p>
    <w:p w14:paraId="0CB284B6" w14:textId="77777777" w:rsidR="008F3C85" w:rsidRDefault="008F3C85" w:rsidP="008F3C85">
      <w:pPr>
        <w:pStyle w:val="Sinespaciado"/>
        <w:rPr>
          <w:lang w:val="es-CO"/>
        </w:rPr>
      </w:pPr>
    </w:p>
    <w:p w14:paraId="2947DA5B" w14:textId="77777777" w:rsidR="008F3C85" w:rsidRDefault="008F3C85" w:rsidP="008F3C85">
      <w:pPr>
        <w:pStyle w:val="Sinespaciado"/>
        <w:rPr>
          <w:lang w:val="es-CO"/>
        </w:rPr>
      </w:pPr>
    </w:p>
    <w:p w14:paraId="7A56A478" w14:textId="77777777" w:rsidR="008F3C85" w:rsidRPr="008F3C85" w:rsidRDefault="008F3C85" w:rsidP="008F3C85">
      <w:pPr>
        <w:pStyle w:val="Sinespaciado"/>
        <w:rPr>
          <w:lang w:val="es-CO"/>
        </w:rPr>
      </w:pPr>
    </w:p>
    <w:p w14:paraId="723A562C" w14:textId="4C02C57A" w:rsidR="00123F07" w:rsidRPr="00123F07" w:rsidRDefault="003E728C" w:rsidP="00123F07">
      <w:pPr>
        <w:pStyle w:val="NormalWeb"/>
        <w:numPr>
          <w:ilvl w:val="0"/>
          <w:numId w:val="34"/>
        </w:numPr>
        <w:rPr>
          <w:rFonts w:ascii="Aptos" w:hAnsi="Aptos"/>
          <w:b/>
          <w:bCs/>
        </w:rPr>
      </w:pPr>
      <w:r w:rsidRPr="008F3C85">
        <w:rPr>
          <w:rFonts w:ascii="Aptos,Bold" w:hAnsi="Aptos,Bold"/>
          <w:b/>
          <w:bCs/>
        </w:rPr>
        <w:lastRenderedPageBreak/>
        <w:t xml:space="preserve">Infraestructura como </w:t>
      </w:r>
      <w:proofErr w:type="spellStart"/>
      <w:r w:rsidRPr="008F3C85">
        <w:rPr>
          <w:rFonts w:ascii="Aptos,Bold" w:hAnsi="Aptos,Bold"/>
          <w:b/>
          <w:bCs/>
        </w:rPr>
        <w:t>Código</w:t>
      </w:r>
      <w:proofErr w:type="spellEnd"/>
      <w:r w:rsidRPr="008F3C85">
        <w:rPr>
          <w:rFonts w:ascii="Aptos,Bold" w:hAnsi="Aptos,Bold"/>
          <w:b/>
          <w:bCs/>
        </w:rPr>
        <w:t xml:space="preserve"> (</w:t>
      </w:r>
      <w:proofErr w:type="spellStart"/>
      <w:r w:rsidRPr="008F3C85">
        <w:rPr>
          <w:rFonts w:ascii="Aptos,Bold" w:hAnsi="Aptos,Bold"/>
          <w:b/>
          <w:bCs/>
        </w:rPr>
        <w:t>IaC</w:t>
      </w:r>
      <w:proofErr w:type="spellEnd"/>
      <w:r w:rsidRPr="008F3C85">
        <w:rPr>
          <w:rFonts w:ascii="Aptos,Bold" w:hAnsi="Aptos,Bold"/>
          <w:b/>
          <w:bCs/>
        </w:rPr>
        <w:t xml:space="preserve">): </w:t>
      </w:r>
      <w:r w:rsidRPr="008F3C85">
        <w:rPr>
          <w:rFonts w:ascii="Aptos" w:hAnsi="Aptos"/>
          <w:b/>
          <w:bCs/>
        </w:rPr>
        <w:t xml:space="preserve">¿Qué es </w:t>
      </w:r>
      <w:proofErr w:type="spellStart"/>
      <w:r w:rsidRPr="008F3C85">
        <w:rPr>
          <w:rFonts w:ascii="Aptos" w:hAnsi="Aptos"/>
          <w:b/>
          <w:bCs/>
        </w:rPr>
        <w:t>IaC</w:t>
      </w:r>
      <w:proofErr w:type="spellEnd"/>
      <w:r w:rsidRPr="008F3C85">
        <w:rPr>
          <w:rFonts w:ascii="Aptos" w:hAnsi="Aptos"/>
          <w:b/>
          <w:bCs/>
        </w:rPr>
        <w:t xml:space="preserve"> y </w:t>
      </w:r>
      <w:proofErr w:type="spellStart"/>
      <w:r w:rsidRPr="008F3C85">
        <w:rPr>
          <w:rFonts w:ascii="Aptos" w:hAnsi="Aptos"/>
          <w:b/>
          <w:bCs/>
        </w:rPr>
        <w:t>por que</w:t>
      </w:r>
      <w:proofErr w:type="spellEnd"/>
      <w:r w:rsidRPr="008F3C85">
        <w:rPr>
          <w:rFonts w:ascii="Aptos" w:hAnsi="Aptos"/>
          <w:b/>
          <w:bCs/>
        </w:rPr>
        <w:t xml:space="preserve">́ es una </w:t>
      </w:r>
      <w:proofErr w:type="spellStart"/>
      <w:r w:rsidRPr="008F3C85">
        <w:rPr>
          <w:rFonts w:ascii="Aptos" w:hAnsi="Aptos"/>
          <w:b/>
          <w:bCs/>
        </w:rPr>
        <w:t>práctica</w:t>
      </w:r>
      <w:proofErr w:type="spellEnd"/>
      <w:r w:rsidRPr="008F3C85">
        <w:rPr>
          <w:rFonts w:ascii="Aptos" w:hAnsi="Aptos"/>
          <w:b/>
          <w:bCs/>
        </w:rPr>
        <w:t xml:space="preserve"> fundamental para un arquitecto de software en la era de la nube y DevOps? </w:t>
      </w:r>
    </w:p>
    <w:p w14:paraId="2E20781F" w14:textId="77777777" w:rsidR="008F3C85" w:rsidRPr="008F3C85" w:rsidRDefault="008F3C85" w:rsidP="008F3C85">
      <w:pPr>
        <w:pStyle w:val="Sinespaciado"/>
        <w:rPr>
          <w:rFonts w:ascii="Aptos,Bold" w:eastAsia="Times New Roman" w:hAnsi="Aptos,Bold" w:cs="Times New Roman"/>
          <w:sz w:val="24"/>
          <w:szCs w:val="24"/>
          <w:lang w:val="es-CO" w:eastAsia="es-MX"/>
        </w:rPr>
      </w:pPr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>Definir y gestionar infraestructura mediante código declarativo (</w:t>
      </w:r>
      <w:proofErr w:type="spellStart"/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>Terraform</w:t>
      </w:r>
      <w:proofErr w:type="spellEnd"/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 xml:space="preserve">, Ansible, </w:t>
      </w:r>
      <w:proofErr w:type="spellStart"/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>CloudFormation</w:t>
      </w:r>
      <w:proofErr w:type="spellEnd"/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>).</w:t>
      </w:r>
    </w:p>
    <w:p w14:paraId="2EAD0831" w14:textId="4D614A2A" w:rsidR="008F3C85" w:rsidRPr="008F3C85" w:rsidRDefault="008F3C85" w:rsidP="008F3C85">
      <w:pPr>
        <w:pStyle w:val="Sinespaciado"/>
        <w:rPr>
          <w:rFonts w:ascii="Aptos,Bold" w:eastAsia="Times New Roman" w:hAnsi="Aptos,Bold" w:cs="Times New Roman"/>
          <w:sz w:val="24"/>
          <w:szCs w:val="24"/>
          <w:lang w:val="es-CO" w:eastAsia="es-MX"/>
        </w:rPr>
      </w:pPr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>•</w:t>
      </w:r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ab/>
        <w:t xml:space="preserve">Reproducible, auditable, </w:t>
      </w:r>
      <w:proofErr w:type="spellStart"/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>versionable</w:t>
      </w:r>
      <w:proofErr w:type="spellEnd"/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>.</w:t>
      </w:r>
    </w:p>
    <w:p w14:paraId="3F200BDA" w14:textId="12D5E3C6" w:rsidR="008F3C85" w:rsidRPr="008F3C85" w:rsidRDefault="008F3C85" w:rsidP="008F3C85">
      <w:pPr>
        <w:pStyle w:val="Sinespaciado"/>
        <w:rPr>
          <w:rFonts w:ascii="Aptos,Bold" w:eastAsia="Times New Roman" w:hAnsi="Aptos,Bold" w:cs="Times New Roman"/>
          <w:sz w:val="24"/>
          <w:szCs w:val="24"/>
          <w:lang w:val="es-CO" w:eastAsia="es-MX"/>
        </w:rPr>
      </w:pPr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>•</w:t>
      </w:r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ab/>
        <w:t>Escalabilidad y consistencia en entornos.</w:t>
      </w:r>
    </w:p>
    <w:p w14:paraId="1A822E5F" w14:textId="77777777" w:rsidR="008F3C85" w:rsidRDefault="008F3C85" w:rsidP="008F3C85">
      <w:pPr>
        <w:pStyle w:val="Sinespaciado"/>
        <w:rPr>
          <w:rFonts w:ascii="Aptos,Bold" w:eastAsia="Times New Roman" w:hAnsi="Aptos,Bold" w:cs="Times New Roman"/>
          <w:sz w:val="24"/>
          <w:szCs w:val="24"/>
          <w:lang w:val="es-CO" w:eastAsia="es-MX"/>
        </w:rPr>
      </w:pPr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>•</w:t>
      </w:r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ab/>
        <w:t xml:space="preserve">Es esencial en </w:t>
      </w:r>
      <w:proofErr w:type="spellStart"/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>cloud</w:t>
      </w:r>
      <w:proofErr w:type="spellEnd"/>
      <w:r w:rsidRPr="008F3C85">
        <w:rPr>
          <w:rFonts w:ascii="Aptos,Bold" w:eastAsia="Times New Roman" w:hAnsi="Aptos,Bold" w:cs="Times New Roman"/>
          <w:sz w:val="24"/>
          <w:szCs w:val="24"/>
          <w:lang w:val="es-CO" w:eastAsia="es-MX"/>
        </w:rPr>
        <w:t xml:space="preserve"> y DevOps porque permite CI/CD también para la infraestructura.</w:t>
      </w:r>
    </w:p>
    <w:p w14:paraId="318AAD9E" w14:textId="77777777" w:rsidR="008F3C85" w:rsidRDefault="008F3C85" w:rsidP="008F3C85">
      <w:pPr>
        <w:pStyle w:val="Sinespaciado"/>
        <w:rPr>
          <w:rFonts w:ascii="Aptos,Bold" w:eastAsia="Times New Roman" w:hAnsi="Aptos,Bold" w:cs="Times New Roman"/>
          <w:sz w:val="24"/>
          <w:szCs w:val="24"/>
          <w:lang w:val="es-CO" w:eastAsia="es-MX"/>
        </w:rPr>
      </w:pPr>
    </w:p>
    <w:p w14:paraId="38257CEB" w14:textId="7983AC70" w:rsidR="00123F07" w:rsidRPr="00E76FAF" w:rsidRDefault="00123F07" w:rsidP="00123F07">
      <w:pPr>
        <w:pStyle w:val="Sinespaciado"/>
        <w:numPr>
          <w:ilvl w:val="0"/>
          <w:numId w:val="34"/>
        </w:numPr>
        <w:rPr>
          <w:rFonts w:ascii="Aptos,Bold" w:eastAsia="Times New Roman" w:hAnsi="Aptos,Bold" w:cs="Times New Roman"/>
          <w:b/>
          <w:bCs/>
          <w:sz w:val="24"/>
          <w:szCs w:val="24"/>
          <w:lang w:val="es-CO" w:eastAsia="es-MX"/>
        </w:rPr>
      </w:pPr>
      <w:r w:rsidRPr="00123F07">
        <w:rPr>
          <w:rFonts w:ascii="Aptos,Bold" w:hAnsi="Aptos,Bold"/>
          <w:b/>
          <w:bCs/>
          <w:lang w:val="es-CO"/>
        </w:rPr>
        <w:t xml:space="preserve">Service Discovery: </w:t>
      </w:r>
      <w:r w:rsidRPr="00123F07">
        <w:rPr>
          <w:rFonts w:ascii="Aptos" w:hAnsi="Aptos"/>
          <w:b/>
          <w:bCs/>
          <w:lang w:val="es-CO"/>
        </w:rPr>
        <w:t>¿Qué es el "Descubrimiento de Servicios" (</w:t>
      </w:r>
      <w:proofErr w:type="spellStart"/>
      <w:r w:rsidRPr="00123F07">
        <w:rPr>
          <w:rFonts w:ascii="Aptos" w:hAnsi="Aptos"/>
          <w:b/>
          <w:bCs/>
          <w:lang w:val="es-CO"/>
        </w:rPr>
        <w:t>Service</w:t>
      </w:r>
      <w:proofErr w:type="spellEnd"/>
      <w:r w:rsidRPr="00123F07">
        <w:rPr>
          <w:rFonts w:ascii="Aptos" w:hAnsi="Aptos"/>
          <w:b/>
          <w:bCs/>
          <w:lang w:val="es-CO"/>
        </w:rPr>
        <w:t xml:space="preserve"> Discovery)? Describe la diferencia entre el </w:t>
      </w:r>
      <w:proofErr w:type="spellStart"/>
      <w:r w:rsidRPr="00123F07">
        <w:rPr>
          <w:rFonts w:ascii="Aptos" w:hAnsi="Aptos"/>
          <w:b/>
          <w:bCs/>
          <w:lang w:val="es-CO"/>
        </w:rPr>
        <w:t>patrón</w:t>
      </w:r>
      <w:proofErr w:type="spellEnd"/>
      <w:r w:rsidRPr="00123F07">
        <w:rPr>
          <w:rFonts w:ascii="Aptos" w:hAnsi="Aptos"/>
          <w:b/>
          <w:bCs/>
          <w:lang w:val="es-CO"/>
        </w:rPr>
        <w:t xml:space="preserve"> del lado del cliente y el del lado del servidor. </w:t>
      </w:r>
    </w:p>
    <w:p w14:paraId="53734C1F" w14:textId="77777777" w:rsidR="00E76FAF" w:rsidRPr="00E76FAF" w:rsidRDefault="00E76FAF" w:rsidP="00E76FAF">
      <w:pPr>
        <w:pStyle w:val="Sinespaciado"/>
        <w:ind w:left="720"/>
        <w:rPr>
          <w:rFonts w:ascii="Aptos,Bold" w:eastAsia="Times New Roman" w:hAnsi="Aptos,Bold" w:cs="Times New Roman"/>
          <w:b/>
          <w:bCs/>
          <w:sz w:val="24"/>
          <w:szCs w:val="24"/>
          <w:lang w:val="es-CO" w:eastAsia="es-MX"/>
        </w:rPr>
      </w:pPr>
    </w:p>
    <w:p w14:paraId="5DCEDB08" w14:textId="6F7A0BD9" w:rsidR="00123F07" w:rsidRPr="00123F07" w:rsidRDefault="00123F07" w:rsidP="00123F07">
      <w:pPr>
        <w:pStyle w:val="Sinespaciado"/>
        <w:rPr>
          <w:rFonts w:ascii="Aptos,Bold" w:eastAsia="Times New Roman" w:hAnsi="Aptos,Bold" w:cs="Times New Roman"/>
          <w:sz w:val="24"/>
          <w:szCs w:val="24"/>
          <w:lang w:val="es-CO" w:eastAsia="es-MX"/>
        </w:rPr>
      </w:pPr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Mecanismo para que los microservicios encuentren dinámicamente a otros sin necesidad de configuraciones fijas.</w:t>
      </w:r>
    </w:p>
    <w:p w14:paraId="63B5B06C" w14:textId="77777777" w:rsidR="00123F07" w:rsidRPr="00123F07" w:rsidRDefault="00123F07" w:rsidP="00123F07">
      <w:pPr>
        <w:pStyle w:val="Sinespaciado"/>
        <w:ind w:left="720" w:hanging="720"/>
        <w:rPr>
          <w:rFonts w:ascii="Aptos,Bold" w:eastAsia="Times New Roman" w:hAnsi="Aptos,Bold" w:cs="Times New Roman"/>
          <w:sz w:val="24"/>
          <w:szCs w:val="24"/>
          <w:lang w:val="es-CO" w:eastAsia="es-MX"/>
        </w:rPr>
      </w:pPr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•</w:t>
      </w:r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ab/>
        <w:t>Client-</w:t>
      </w:r>
      <w:proofErr w:type="spellStart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side</w:t>
      </w:r>
      <w:proofErr w:type="spellEnd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 xml:space="preserve"> </w:t>
      </w:r>
      <w:proofErr w:type="spellStart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discovery</w:t>
      </w:r>
      <w:proofErr w:type="spellEnd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: el cliente consulta el registro (ej. Netflix Eureka) y decide a qué instancia conectarse.</w:t>
      </w:r>
    </w:p>
    <w:p w14:paraId="4C3E1C5D" w14:textId="77777777" w:rsidR="00123F07" w:rsidRPr="00123F07" w:rsidRDefault="00123F07" w:rsidP="00123F07">
      <w:pPr>
        <w:pStyle w:val="Sinespaciado"/>
        <w:ind w:left="720" w:hanging="720"/>
        <w:rPr>
          <w:rFonts w:ascii="Aptos,Bold" w:eastAsia="Times New Roman" w:hAnsi="Aptos,Bold" w:cs="Times New Roman"/>
          <w:sz w:val="24"/>
          <w:szCs w:val="24"/>
          <w:lang w:val="es-CO" w:eastAsia="es-MX"/>
        </w:rPr>
      </w:pPr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•</w:t>
      </w:r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ab/>
        <w:t>Server-</w:t>
      </w:r>
      <w:proofErr w:type="spellStart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side</w:t>
      </w:r>
      <w:proofErr w:type="spellEnd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 xml:space="preserve"> </w:t>
      </w:r>
      <w:proofErr w:type="spellStart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discovery</w:t>
      </w:r>
      <w:proofErr w:type="spellEnd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 xml:space="preserve">: el cliente llama a un balanceador (ej. </w:t>
      </w:r>
      <w:proofErr w:type="spellStart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Kubernetes</w:t>
      </w:r>
      <w:proofErr w:type="spellEnd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 xml:space="preserve"> </w:t>
      </w:r>
      <w:proofErr w:type="spellStart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Service</w:t>
      </w:r>
      <w:proofErr w:type="spellEnd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) y este enruta la petición.</w:t>
      </w:r>
    </w:p>
    <w:p w14:paraId="0FC6FC37" w14:textId="77777777" w:rsidR="003E728C" w:rsidRDefault="003E728C">
      <w:pPr>
        <w:rPr>
          <w:rFonts w:asciiTheme="majorHAnsi" w:hAnsiTheme="majorHAnsi" w:cstheme="majorHAnsi"/>
          <w:b/>
          <w:bCs/>
          <w:sz w:val="24"/>
          <w:szCs w:val="24"/>
          <w:lang w:val="es-CO"/>
        </w:rPr>
      </w:pPr>
    </w:p>
    <w:p w14:paraId="08009D6D" w14:textId="7F0FA155" w:rsidR="00123F07" w:rsidRPr="00123F07" w:rsidRDefault="00123F07" w:rsidP="00123F07">
      <w:pPr>
        <w:pStyle w:val="NormalWeb"/>
        <w:numPr>
          <w:ilvl w:val="0"/>
          <w:numId w:val="34"/>
        </w:numPr>
        <w:rPr>
          <w:rFonts w:ascii="Aptos,Bold" w:hAnsi="Aptos,Bold"/>
          <w:b/>
          <w:bCs/>
        </w:rPr>
      </w:pPr>
      <w:proofErr w:type="spellStart"/>
      <w:r w:rsidRPr="00123F07">
        <w:rPr>
          <w:rFonts w:ascii="Aptos,Bold" w:hAnsi="Aptos,Bold"/>
          <w:b/>
          <w:bCs/>
        </w:rPr>
        <w:t>Bounded</w:t>
      </w:r>
      <w:proofErr w:type="spellEnd"/>
      <w:r w:rsidRPr="00123F07">
        <w:rPr>
          <w:rFonts w:ascii="Aptos,Bold" w:hAnsi="Aptos,Bold"/>
          <w:b/>
          <w:bCs/>
        </w:rPr>
        <w:t xml:space="preserve"> </w:t>
      </w:r>
      <w:proofErr w:type="spellStart"/>
      <w:r w:rsidRPr="00123F07">
        <w:rPr>
          <w:rFonts w:ascii="Aptos,Bold" w:hAnsi="Aptos,Bold"/>
          <w:b/>
          <w:bCs/>
        </w:rPr>
        <w:t>Context</w:t>
      </w:r>
      <w:proofErr w:type="spellEnd"/>
      <w:r w:rsidRPr="00123F07">
        <w:rPr>
          <w:rFonts w:ascii="Aptos,Bold" w:hAnsi="Aptos,Bold"/>
          <w:b/>
          <w:bCs/>
        </w:rPr>
        <w:t xml:space="preserve"> (Contexto Delimitado): </w:t>
      </w:r>
      <w:r w:rsidRPr="00123F07">
        <w:rPr>
          <w:rFonts w:ascii="Aptos" w:hAnsi="Aptos"/>
          <w:b/>
          <w:bCs/>
        </w:rPr>
        <w:t xml:space="preserve">¿Qué es un </w:t>
      </w:r>
      <w:proofErr w:type="spellStart"/>
      <w:r w:rsidRPr="00123F07">
        <w:rPr>
          <w:rFonts w:ascii="Aptos" w:hAnsi="Aptos"/>
          <w:b/>
          <w:bCs/>
        </w:rPr>
        <w:t>Bounded</w:t>
      </w:r>
      <w:proofErr w:type="spellEnd"/>
      <w:r w:rsidRPr="00123F07">
        <w:rPr>
          <w:rFonts w:ascii="Aptos" w:hAnsi="Aptos"/>
          <w:b/>
          <w:bCs/>
        </w:rPr>
        <w:t xml:space="preserve"> </w:t>
      </w:r>
      <w:proofErr w:type="spellStart"/>
      <w:r w:rsidRPr="00123F07">
        <w:rPr>
          <w:rFonts w:ascii="Aptos" w:hAnsi="Aptos"/>
          <w:b/>
          <w:bCs/>
        </w:rPr>
        <w:t>Context</w:t>
      </w:r>
      <w:proofErr w:type="spellEnd"/>
      <w:r w:rsidRPr="00123F07">
        <w:rPr>
          <w:rFonts w:ascii="Aptos" w:hAnsi="Aptos"/>
          <w:b/>
          <w:bCs/>
        </w:rPr>
        <w:t xml:space="preserve"> en el contexto de </w:t>
      </w:r>
      <w:proofErr w:type="spellStart"/>
      <w:r w:rsidRPr="00123F07">
        <w:rPr>
          <w:rFonts w:ascii="Aptos" w:hAnsi="Aptos"/>
          <w:b/>
          <w:bCs/>
        </w:rPr>
        <w:t>Domain-Driven</w:t>
      </w:r>
      <w:proofErr w:type="spellEnd"/>
      <w:r w:rsidRPr="00123F07">
        <w:rPr>
          <w:rFonts w:ascii="Aptos" w:hAnsi="Aptos"/>
          <w:b/>
          <w:bCs/>
        </w:rPr>
        <w:t xml:space="preserve"> </w:t>
      </w:r>
      <w:proofErr w:type="spellStart"/>
      <w:r w:rsidRPr="00123F07">
        <w:rPr>
          <w:rFonts w:ascii="Aptos" w:hAnsi="Aptos"/>
          <w:b/>
          <w:bCs/>
        </w:rPr>
        <w:t>Design</w:t>
      </w:r>
      <w:proofErr w:type="spellEnd"/>
      <w:r w:rsidRPr="00123F07">
        <w:rPr>
          <w:rFonts w:ascii="Aptos" w:hAnsi="Aptos"/>
          <w:b/>
          <w:bCs/>
        </w:rPr>
        <w:t xml:space="preserve"> (DDD) y </w:t>
      </w:r>
      <w:proofErr w:type="spellStart"/>
      <w:r w:rsidRPr="00123F07">
        <w:rPr>
          <w:rFonts w:ascii="Aptos" w:hAnsi="Aptos"/>
          <w:b/>
          <w:bCs/>
        </w:rPr>
        <w:t>cómo</w:t>
      </w:r>
      <w:proofErr w:type="spellEnd"/>
      <w:r w:rsidRPr="00123F07">
        <w:rPr>
          <w:rFonts w:ascii="Aptos" w:hAnsi="Aptos"/>
          <w:b/>
          <w:bCs/>
        </w:rPr>
        <w:t xml:space="preserve"> se relaciona con la </w:t>
      </w:r>
      <w:proofErr w:type="spellStart"/>
      <w:r w:rsidRPr="00123F07">
        <w:rPr>
          <w:rFonts w:ascii="Aptos" w:hAnsi="Aptos"/>
          <w:b/>
          <w:bCs/>
        </w:rPr>
        <w:t>definición</w:t>
      </w:r>
      <w:proofErr w:type="spellEnd"/>
      <w:r w:rsidRPr="00123F07">
        <w:rPr>
          <w:rFonts w:ascii="Aptos" w:hAnsi="Aptos"/>
          <w:b/>
          <w:bCs/>
        </w:rPr>
        <w:t xml:space="preserve"> de los </w:t>
      </w:r>
      <w:proofErr w:type="spellStart"/>
      <w:r w:rsidRPr="00123F07">
        <w:rPr>
          <w:rFonts w:ascii="Aptos" w:hAnsi="Aptos"/>
          <w:b/>
          <w:bCs/>
        </w:rPr>
        <w:t>límites</w:t>
      </w:r>
      <w:proofErr w:type="spellEnd"/>
      <w:r w:rsidRPr="00123F07">
        <w:rPr>
          <w:rFonts w:ascii="Aptos" w:hAnsi="Aptos"/>
          <w:b/>
          <w:bCs/>
        </w:rPr>
        <w:t xml:space="preserve"> de un microservicio? </w:t>
      </w:r>
    </w:p>
    <w:p w14:paraId="727A756E" w14:textId="77777777" w:rsidR="00123F07" w:rsidRPr="00123F07" w:rsidRDefault="00123F07" w:rsidP="00123F07">
      <w:pPr>
        <w:pStyle w:val="Sinespaciado"/>
        <w:rPr>
          <w:rFonts w:ascii="Aptos,Bold" w:eastAsia="Times New Roman" w:hAnsi="Aptos,Bold" w:cs="Times New Roman"/>
          <w:sz w:val="24"/>
          <w:szCs w:val="24"/>
          <w:lang w:val="es-CO" w:eastAsia="es-MX"/>
        </w:rPr>
      </w:pPr>
      <w:proofErr w:type="spellStart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Bounded</w:t>
      </w:r>
      <w:proofErr w:type="spellEnd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 xml:space="preserve"> </w:t>
      </w:r>
      <w:proofErr w:type="spellStart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Context</w:t>
      </w:r>
      <w:proofErr w:type="spellEnd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 xml:space="preserve"> (DDD)</w:t>
      </w:r>
    </w:p>
    <w:p w14:paraId="5EF7E735" w14:textId="77777777" w:rsidR="00123F07" w:rsidRPr="00123F07" w:rsidRDefault="00123F07" w:rsidP="00123F07">
      <w:pPr>
        <w:pStyle w:val="Sinespaciado"/>
        <w:rPr>
          <w:rFonts w:ascii="Aptos,Bold" w:eastAsia="Times New Roman" w:hAnsi="Aptos,Bold" w:cs="Times New Roman"/>
          <w:sz w:val="24"/>
          <w:szCs w:val="24"/>
          <w:lang w:val="es-CO" w:eastAsia="es-MX"/>
        </w:rPr>
      </w:pPr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 xml:space="preserve">Un </w:t>
      </w:r>
      <w:proofErr w:type="spellStart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Bounded</w:t>
      </w:r>
      <w:proofErr w:type="spellEnd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 xml:space="preserve"> </w:t>
      </w:r>
      <w:proofErr w:type="spellStart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Context</w:t>
      </w:r>
      <w:proofErr w:type="spellEnd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 xml:space="preserve"> define un límite claro de un dominio de negocio y su modelo, evitando ambigüedades.</w:t>
      </w:r>
    </w:p>
    <w:p w14:paraId="676DCBF8" w14:textId="77777777" w:rsidR="00123F07" w:rsidRPr="00123F07" w:rsidRDefault="00123F07" w:rsidP="00123F07">
      <w:pPr>
        <w:pStyle w:val="Sinespaciado"/>
        <w:rPr>
          <w:rFonts w:ascii="Aptos,Bold" w:eastAsia="Times New Roman" w:hAnsi="Aptos,Bold" w:cs="Times New Roman"/>
          <w:sz w:val="24"/>
          <w:szCs w:val="24"/>
          <w:lang w:val="es-CO" w:eastAsia="es-MX"/>
        </w:rPr>
      </w:pPr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•</w:t>
      </w:r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ab/>
        <w:t>Ejemplo: “Órdenes” y “Usuarios” son contextos distintos.</w:t>
      </w:r>
    </w:p>
    <w:p w14:paraId="7A36E2A0" w14:textId="77777777" w:rsidR="00123F07" w:rsidRPr="00123F07" w:rsidRDefault="00123F07" w:rsidP="00123F07">
      <w:pPr>
        <w:pStyle w:val="Sinespaciado"/>
        <w:rPr>
          <w:rFonts w:ascii="Aptos,Bold" w:eastAsia="Times New Roman" w:hAnsi="Aptos,Bold" w:cs="Times New Roman"/>
          <w:sz w:val="24"/>
          <w:szCs w:val="24"/>
          <w:lang w:val="es-CO" w:eastAsia="es-MX"/>
        </w:rPr>
      </w:pPr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•</w:t>
      </w:r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ab/>
        <w:t xml:space="preserve">Relación con microservicios: cada </w:t>
      </w:r>
      <w:proofErr w:type="spellStart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Bounded</w:t>
      </w:r>
      <w:proofErr w:type="spellEnd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 xml:space="preserve"> </w:t>
      </w:r>
      <w:proofErr w:type="spellStart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>Context</w:t>
      </w:r>
      <w:proofErr w:type="spellEnd"/>
      <w:r w:rsidRPr="00123F07">
        <w:rPr>
          <w:rFonts w:ascii="Aptos,Bold" w:eastAsia="Times New Roman" w:hAnsi="Aptos,Bold" w:cs="Times New Roman"/>
          <w:sz w:val="24"/>
          <w:szCs w:val="24"/>
          <w:lang w:val="es-CO" w:eastAsia="es-MX"/>
        </w:rPr>
        <w:t xml:space="preserve"> suele corresponder a un microservicio autónomo, dueño de su propio lenguaje y datos.</w:t>
      </w:r>
    </w:p>
    <w:p w14:paraId="0DA88754" w14:textId="1B9A9732" w:rsidR="003E728C" w:rsidRPr="00123F07" w:rsidRDefault="003E728C" w:rsidP="00123F07">
      <w:pPr>
        <w:pStyle w:val="Sinespaciado"/>
        <w:rPr>
          <w:rFonts w:ascii="Aptos,Bold" w:eastAsia="Times New Roman" w:hAnsi="Aptos,Bold" w:cs="Times New Roman"/>
          <w:sz w:val="24"/>
          <w:szCs w:val="24"/>
          <w:lang w:val="es-CO" w:eastAsia="es-MX"/>
        </w:rPr>
      </w:pPr>
    </w:p>
    <w:p w14:paraId="155C5465" w14:textId="77777777" w:rsidR="003E728C" w:rsidRPr="003E728C" w:rsidRDefault="003E728C" w:rsidP="003E728C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7874081F" w14:textId="77777777" w:rsidR="00B31F10" w:rsidRPr="00B31F10" w:rsidRDefault="00B31F10">
      <w:pPr>
        <w:rPr>
          <w:rFonts w:asciiTheme="majorHAnsi" w:hAnsiTheme="majorHAnsi" w:cstheme="majorHAnsi"/>
          <w:sz w:val="24"/>
          <w:szCs w:val="24"/>
          <w:lang w:val="es-CO"/>
        </w:rPr>
      </w:pPr>
    </w:p>
    <w:p w14:paraId="4269FE24" w14:textId="6688A442" w:rsidR="00B31F10" w:rsidRPr="00B31F10" w:rsidRDefault="00B31F10">
      <w:pPr>
        <w:rPr>
          <w:rFonts w:asciiTheme="majorHAnsi" w:hAnsiTheme="majorHAnsi" w:cstheme="majorHAnsi"/>
          <w:sz w:val="24"/>
          <w:szCs w:val="24"/>
          <w:lang w:val="es-CO"/>
        </w:rPr>
      </w:pPr>
    </w:p>
    <w:sectPr w:rsidR="00B31F10" w:rsidRPr="00B31F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,Bold">
    <w:altName w:val="Aptos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96FF7"/>
    <w:multiLevelType w:val="multilevel"/>
    <w:tmpl w:val="605070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50559A"/>
    <w:multiLevelType w:val="multilevel"/>
    <w:tmpl w:val="605070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CF3874"/>
    <w:multiLevelType w:val="multilevel"/>
    <w:tmpl w:val="1156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143919"/>
    <w:multiLevelType w:val="hybridMultilevel"/>
    <w:tmpl w:val="46BE7E60"/>
    <w:lvl w:ilvl="0" w:tplc="CE5631E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0F2195"/>
    <w:multiLevelType w:val="multilevel"/>
    <w:tmpl w:val="FB4A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43C88"/>
    <w:multiLevelType w:val="multilevel"/>
    <w:tmpl w:val="FF76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D00543"/>
    <w:multiLevelType w:val="multilevel"/>
    <w:tmpl w:val="0BEC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1B1F72"/>
    <w:multiLevelType w:val="multilevel"/>
    <w:tmpl w:val="091C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7F1EFA"/>
    <w:multiLevelType w:val="hybridMultilevel"/>
    <w:tmpl w:val="60EA7B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22301"/>
    <w:multiLevelType w:val="hybridMultilevel"/>
    <w:tmpl w:val="1B8E9F04"/>
    <w:lvl w:ilvl="0" w:tplc="4500629E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10114"/>
    <w:multiLevelType w:val="multilevel"/>
    <w:tmpl w:val="0B1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617480"/>
    <w:multiLevelType w:val="hybridMultilevel"/>
    <w:tmpl w:val="8B4A2362"/>
    <w:lvl w:ilvl="0" w:tplc="4500629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B24609"/>
    <w:multiLevelType w:val="multilevel"/>
    <w:tmpl w:val="22D2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3957D4"/>
    <w:multiLevelType w:val="multilevel"/>
    <w:tmpl w:val="605070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8E6D1C"/>
    <w:multiLevelType w:val="hybridMultilevel"/>
    <w:tmpl w:val="2F2ACAC8"/>
    <w:lvl w:ilvl="0" w:tplc="CE5631EA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576D9D"/>
    <w:multiLevelType w:val="multilevel"/>
    <w:tmpl w:val="FB4A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4C0D48"/>
    <w:multiLevelType w:val="multilevel"/>
    <w:tmpl w:val="FB4A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5D65BF"/>
    <w:multiLevelType w:val="multilevel"/>
    <w:tmpl w:val="4BCE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881054"/>
    <w:multiLevelType w:val="multilevel"/>
    <w:tmpl w:val="1FE8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8B47C1"/>
    <w:multiLevelType w:val="hybridMultilevel"/>
    <w:tmpl w:val="BBE253AC"/>
    <w:lvl w:ilvl="0" w:tplc="4500629E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446E16"/>
    <w:multiLevelType w:val="multilevel"/>
    <w:tmpl w:val="18D4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2B4A69"/>
    <w:multiLevelType w:val="multilevel"/>
    <w:tmpl w:val="A8D6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E203C"/>
    <w:multiLevelType w:val="hybridMultilevel"/>
    <w:tmpl w:val="9CBEC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573ED"/>
    <w:multiLevelType w:val="multilevel"/>
    <w:tmpl w:val="56C8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2E1D0D"/>
    <w:multiLevelType w:val="multilevel"/>
    <w:tmpl w:val="7BA2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9D57C4"/>
    <w:multiLevelType w:val="hybridMultilevel"/>
    <w:tmpl w:val="6A801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FC7B9F"/>
    <w:multiLevelType w:val="multilevel"/>
    <w:tmpl w:val="8F68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C74C58"/>
    <w:multiLevelType w:val="hybridMultilevel"/>
    <w:tmpl w:val="35C04E7A"/>
    <w:lvl w:ilvl="0" w:tplc="CE5631EA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B7D94"/>
    <w:multiLevelType w:val="multilevel"/>
    <w:tmpl w:val="D886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4452CE"/>
    <w:multiLevelType w:val="hybridMultilevel"/>
    <w:tmpl w:val="75B8913C"/>
    <w:lvl w:ilvl="0" w:tplc="4500629E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1230F"/>
    <w:multiLevelType w:val="multilevel"/>
    <w:tmpl w:val="4BB6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900300">
    <w:abstractNumId w:val="8"/>
  </w:num>
  <w:num w:numId="2" w16cid:durableId="134953297">
    <w:abstractNumId w:val="6"/>
  </w:num>
  <w:num w:numId="3" w16cid:durableId="985865153">
    <w:abstractNumId w:val="5"/>
  </w:num>
  <w:num w:numId="4" w16cid:durableId="1722435416">
    <w:abstractNumId w:val="4"/>
  </w:num>
  <w:num w:numId="5" w16cid:durableId="806779485">
    <w:abstractNumId w:val="7"/>
  </w:num>
  <w:num w:numId="6" w16cid:durableId="686903945">
    <w:abstractNumId w:val="3"/>
  </w:num>
  <w:num w:numId="7" w16cid:durableId="1657758086">
    <w:abstractNumId w:val="2"/>
  </w:num>
  <w:num w:numId="8" w16cid:durableId="937522346">
    <w:abstractNumId w:val="1"/>
  </w:num>
  <w:num w:numId="9" w16cid:durableId="27146829">
    <w:abstractNumId w:val="0"/>
  </w:num>
  <w:num w:numId="10" w16cid:durableId="851795878">
    <w:abstractNumId w:val="17"/>
  </w:num>
  <w:num w:numId="11" w16cid:durableId="1266577593">
    <w:abstractNumId w:val="16"/>
  </w:num>
  <w:num w:numId="12" w16cid:durableId="1178227318">
    <w:abstractNumId w:val="33"/>
  </w:num>
  <w:num w:numId="13" w16cid:durableId="874386533">
    <w:abstractNumId w:val="14"/>
  </w:num>
  <w:num w:numId="14" w16cid:durableId="874151122">
    <w:abstractNumId w:val="15"/>
  </w:num>
  <w:num w:numId="15" w16cid:durableId="1622153790">
    <w:abstractNumId w:val="26"/>
  </w:num>
  <w:num w:numId="16" w16cid:durableId="1403060693">
    <w:abstractNumId w:val="35"/>
  </w:num>
  <w:num w:numId="17" w16cid:durableId="479804769">
    <w:abstractNumId w:val="39"/>
  </w:num>
  <w:num w:numId="18" w16cid:durableId="898782918">
    <w:abstractNumId w:val="11"/>
  </w:num>
  <w:num w:numId="19" w16cid:durableId="1894612646">
    <w:abstractNumId w:val="21"/>
  </w:num>
  <w:num w:numId="20" w16cid:durableId="2139833761">
    <w:abstractNumId w:val="37"/>
  </w:num>
  <w:num w:numId="21" w16cid:durableId="538590075">
    <w:abstractNumId w:val="30"/>
  </w:num>
  <w:num w:numId="22" w16cid:durableId="1828545127">
    <w:abstractNumId w:val="19"/>
  </w:num>
  <w:num w:numId="23" w16cid:durableId="1825389417">
    <w:abstractNumId w:val="27"/>
  </w:num>
  <w:num w:numId="24" w16cid:durableId="634411333">
    <w:abstractNumId w:val="34"/>
  </w:num>
  <w:num w:numId="25" w16cid:durableId="1217667359">
    <w:abstractNumId w:val="31"/>
  </w:num>
  <w:num w:numId="26" w16cid:durableId="925303044">
    <w:abstractNumId w:val="28"/>
  </w:num>
  <w:num w:numId="27" w16cid:durableId="329531101">
    <w:abstractNumId w:val="38"/>
  </w:num>
  <w:num w:numId="28" w16cid:durableId="637760994">
    <w:abstractNumId w:val="18"/>
  </w:num>
  <w:num w:numId="29" w16cid:durableId="1531147484">
    <w:abstractNumId w:val="12"/>
  </w:num>
  <w:num w:numId="30" w16cid:durableId="2141337456">
    <w:abstractNumId w:val="36"/>
  </w:num>
  <w:num w:numId="31" w16cid:durableId="342903271">
    <w:abstractNumId w:val="32"/>
  </w:num>
  <w:num w:numId="32" w16cid:durableId="199975208">
    <w:abstractNumId w:val="29"/>
  </w:num>
  <w:num w:numId="33" w16cid:durableId="279194059">
    <w:abstractNumId w:val="13"/>
  </w:num>
  <w:num w:numId="34" w16cid:durableId="57873447">
    <w:abstractNumId w:val="22"/>
  </w:num>
  <w:num w:numId="35" w16cid:durableId="1632399118">
    <w:abstractNumId w:val="23"/>
  </w:num>
  <w:num w:numId="36" w16cid:durableId="1962882506">
    <w:abstractNumId w:val="25"/>
  </w:num>
  <w:num w:numId="37" w16cid:durableId="2079202350">
    <w:abstractNumId w:val="24"/>
  </w:num>
  <w:num w:numId="38" w16cid:durableId="285309133">
    <w:abstractNumId w:val="20"/>
  </w:num>
  <w:num w:numId="39" w16cid:durableId="902906686">
    <w:abstractNumId w:val="10"/>
  </w:num>
  <w:num w:numId="40" w16cid:durableId="4941507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73E"/>
    <w:rsid w:val="00034616"/>
    <w:rsid w:val="0006063C"/>
    <w:rsid w:val="00071A24"/>
    <w:rsid w:val="00123F07"/>
    <w:rsid w:val="0015074B"/>
    <w:rsid w:val="00157661"/>
    <w:rsid w:val="0025444B"/>
    <w:rsid w:val="0029639D"/>
    <w:rsid w:val="00326F90"/>
    <w:rsid w:val="003307A0"/>
    <w:rsid w:val="0037666A"/>
    <w:rsid w:val="003B7E83"/>
    <w:rsid w:val="003D23D8"/>
    <w:rsid w:val="003E728C"/>
    <w:rsid w:val="00432AB5"/>
    <w:rsid w:val="00683FC8"/>
    <w:rsid w:val="007C4D9E"/>
    <w:rsid w:val="008F3C85"/>
    <w:rsid w:val="0092385F"/>
    <w:rsid w:val="00A3100D"/>
    <w:rsid w:val="00AA1D8D"/>
    <w:rsid w:val="00B31F10"/>
    <w:rsid w:val="00B47730"/>
    <w:rsid w:val="00B52FDA"/>
    <w:rsid w:val="00B9056B"/>
    <w:rsid w:val="00BB6546"/>
    <w:rsid w:val="00CB0664"/>
    <w:rsid w:val="00E76FAF"/>
    <w:rsid w:val="00EB1F9F"/>
    <w:rsid w:val="00F753C9"/>
    <w:rsid w:val="00F772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1523EF"/>
  <w14:defaultImageDpi w14:val="300"/>
  <w15:docId w15:val="{EEE61B9D-8F25-0541-BB04-B82F5AE5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BB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character" w:customStyle="1" w:styleId="apple-converted-space">
    <w:name w:val="apple-converted-space"/>
    <w:basedOn w:val="Fuentedeprrafopredeter"/>
    <w:rsid w:val="00B31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1905</Words>
  <Characters>10482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MACBOOK PRO</cp:lastModifiedBy>
  <cp:revision>10</cp:revision>
  <dcterms:created xsi:type="dcterms:W3CDTF">2025-08-29T23:20:00Z</dcterms:created>
  <dcterms:modified xsi:type="dcterms:W3CDTF">2025-08-30T02:52:00Z</dcterms:modified>
  <cp:category/>
</cp:coreProperties>
</file>